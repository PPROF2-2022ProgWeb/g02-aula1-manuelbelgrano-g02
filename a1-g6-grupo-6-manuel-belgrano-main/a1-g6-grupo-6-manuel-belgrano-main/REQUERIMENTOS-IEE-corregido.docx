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 w:lineRule="auto"/>
        <w:ind w:left="3010" w:right="0" w:firstLine="0"/>
        <w:jc w:val="left"/>
        <w:rPr>
          <w:rFonts w:ascii="Times New Roman" w:hAnsi="Times New Roman" w:eastAsia="Times New Roman" w:cs="Times New Roman"/>
          <w:b w:val="0"/>
          <w:i w:val="0"/>
          <w:smallCaps w:val="0"/>
          <w:strike w:val="0"/>
          <w:color w:val="000000"/>
          <w:sz w:val="2"/>
          <w:szCs w:val="2"/>
          <w:u w:val="none"/>
          <w:shd w:val="clear" w:fill="auto"/>
          <w:vertAlign w:val="baseline"/>
        </w:rPr>
      </w:pPr>
      <w:r>
        <w:rPr>
          <w:rFonts w:ascii="Times New Roman" w:hAnsi="Times New Roman" w:eastAsia="Times New Roman" w:cs="Times New Roman"/>
          <w:b w:val="0"/>
          <w:i w:val="0"/>
          <w:smallCaps w:val="0"/>
          <w:strike w:val="0"/>
          <w:color w:val="000000"/>
          <w:sz w:val="2"/>
          <w:szCs w:val="2"/>
          <w:u w:val="none"/>
          <w:shd w:val="clear" w:fill="auto"/>
          <w:vertAlign w:val="baseline"/>
        </w:rPr>
        <mc:AlternateContent>
          <mc:Choice Requires="wpg">
            <w:drawing>
              <wp:inline distT="0" distB="0" distL="114300" distR="114300">
                <wp:extent cx="3657600" cy="12700"/>
                <wp:effectExtent l="0" t="0" r="0" b="0"/>
                <wp:docPr id="9" name="Grupo 9"/>
                <wp:cNvGraphicFramePr/>
                <a:graphic xmlns:a="http://schemas.openxmlformats.org/drawingml/2006/main">
                  <a:graphicData uri="http://schemas.microsoft.com/office/word/2010/wordprocessingGroup">
                    <wpg:wgp>
                      <wpg:cNvGrpSpPr/>
                      <wpg:grpSpPr>
                        <a:xfrm>
                          <a:off x="3517200" y="3773650"/>
                          <a:ext cx="3657600" cy="12700"/>
                          <a:chOff x="3517200" y="3773650"/>
                          <a:chExt cx="3657600" cy="12700"/>
                        </a:xfrm>
                      </wpg:grpSpPr>
                      <wpg:grpSp>
                        <wpg:cNvPr id="1" name="Grupo 1"/>
                        <wpg:cNvGrpSpPr/>
                        <wpg:grpSpPr>
                          <a:xfrm>
                            <a:off x="3517200" y="3773650"/>
                            <a:ext cx="3657600" cy="12700"/>
                            <a:chOff x="0" y="0"/>
                            <a:chExt cx="3657600" cy="12700"/>
                          </a:xfrm>
                        </wpg:grpSpPr>
                        <wps:wsp>
                          <wps:cNvPr id="10" name="Shape 10"/>
                          <wps:cNvSpPr/>
                          <wps:spPr>
                            <a:xfrm>
                              <a:off x="0" y="0"/>
                              <a:ext cx="3657600" cy="127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1" name="Shape 11"/>
                          <wps:cNvCnPr/>
                          <wps:spPr>
                            <a:xfrm>
                              <a:off x="0" y="6350"/>
                              <a:ext cx="3657600" cy="0"/>
                            </a:xfrm>
                            <a:prstGeom prst="straightConnector1">
                              <a:avLst/>
                            </a:prstGeom>
                            <a:solidFill>
                              <a:srgbClr val="FFFFFF"/>
                            </a:solidFill>
                            <a:ln w="12700" cap="flat" cmpd="sng">
                              <a:solidFill>
                                <a:srgbClr val="292929"/>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1pt;width:288pt;" coordorigin="3517200,3773650" coordsize="3657600,12700" o:gfxdata="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3nxEoNQAAAAD&#10;AQAADwAAAAAAAAABACAAAAAiAAAAZHJzL2Rvd25yZXYueG1sUEsBAhQAFAAAAAgAh07iQI+fFvbL&#10;AgAAvQgAAA4AAAAAAAAAAQAgAAAAIwEAAGRycy9lMm9Eb2MueG1sUEsFBgAAAAAGAAYAWQEAAGAG&#10;AAAAAA==&#10;">
                <o:lock v:ext="edit" aspectratio="f"/>
                <v:group id="_x0000_s1026" o:spid="_x0000_s1026" o:spt="203" style="position:absolute;left:3517200;top:3773650;height:12700;width:3657600;" coordsize="3657600,12700"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10" o:spid="_x0000_s1026" o:spt="1" style="position:absolute;left:0;top:0;height:12700;width:3657600;v-text-anchor:middle;" filled="f" stroked="f" coordsize="21600,21600" o:gfxdata="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Vd6s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1" o:spid="_x0000_s1026" o:spt="32" type="#_x0000_t32" style="position:absolute;left:0;top:6350;height:0;width:3657600;" fillcolor="#FFFFFF" filled="t" stroked="t" coordsize="21600,21600" o:gfxdata="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eAA+vQAA&#10;ANsAAAAPAAAAAAAAAAEAIAAAACIAAABkcnMvZG93bnJldi54bWxQSwECFAAUAAAACACHTuJAMy8F&#10;njsAAAA5AAAAEAAAAAAAAAABACAAAAAMAQAAZHJzL3NoYXBleG1sLnhtbFBLBQYAAAAABgAGAFsB&#10;AAC2AwAAAAA=&#10;">
                    <v:fill on="t" focussize="0,0"/>
                    <v:stroke weight="1pt" color="#292929" joinstyle="round" startarrowwidth="narrow" startarrowlength="short" endarrowwidth="narrow" endarrowlength="short"/>
                    <v:imagedata o:title=""/>
                    <o:lock v:ext="edit" aspectratio="f"/>
                  </v:shape>
                </v:group>
                <w10:wrap type="none"/>
                <w10:anchorlock/>
              </v:group>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3"/>
          <w:szCs w:val="23"/>
          <w:u w:val="none"/>
          <w:shd w:val="clear" w:fill="auto"/>
          <w:vertAlign w:val="baseline"/>
        </w:rPr>
      </w:pPr>
    </w:p>
    <w:p>
      <w:pPr>
        <w:spacing w:before="91"/>
        <w:ind w:left="3101" w:right="1414" w:firstLine="0"/>
        <w:jc w:val="left"/>
        <w:rPr>
          <w:rFonts w:ascii="Arial" w:hAnsi="Arial" w:eastAsia="Arial" w:cs="Arial"/>
          <w:b/>
          <w:sz w:val="30"/>
          <w:szCs w:val="30"/>
        </w:rPr>
      </w:pPr>
      <w:r>
        <w:rPr>
          <w:rFonts w:ascii="Arial" w:hAnsi="Arial" w:eastAsia="Arial" w:cs="Arial"/>
          <w:b/>
          <w:sz w:val="30"/>
          <w:szCs w:val="30"/>
          <w:rtl w:val="0"/>
        </w:rPr>
        <w:t>Especificación de requisitos de software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Arial" w:hAnsi="Arial" w:eastAsia="Arial" w:cs="Arial"/>
          <w:b/>
          <w:i w:val="0"/>
          <w:smallCaps w:val="0"/>
          <w:strike w:val="0"/>
          <w:color w:val="000000"/>
          <w:sz w:val="13"/>
          <w:szCs w:val="13"/>
          <w:u w:val="none"/>
          <w:shd w:val="clear" w:fill="auto"/>
          <w:vertAlign w:val="baseline"/>
        </w:rPr>
      </w:pPr>
    </w:p>
    <w:p>
      <w:pPr>
        <w:pStyle w:val="4"/>
        <w:spacing w:before="92"/>
        <w:ind w:left="0" w:firstLine="0"/>
      </w:pPr>
      <w:r>
        <w:rPr>
          <w:rtl w:val="0"/>
        </w:rPr>
        <w:t xml:space="preserve">                                              Proyecto: Grupo 6</w:t>
      </w:r>
    </w:p>
    <w:p>
      <w:r>
        <w:rPr>
          <w:rtl w:val="0"/>
        </w:rPr>
        <w:tab/>
      </w:r>
      <w:r>
        <w:rPr>
          <w:rtl w:val="0"/>
        </w:rPr>
        <w:tab/>
      </w:r>
      <w:r>
        <w:rPr>
          <w:rtl w:val="0"/>
        </w:rPr>
        <w:tab/>
      </w:r>
      <w:r>
        <w:rPr>
          <w:rtl w:val="0"/>
        </w:rPr>
        <w:tab/>
      </w:r>
      <w:r>
        <w:rPr>
          <w:rtl w:val="0"/>
        </w:rPr>
        <w:t xml:space="preserve">   Biblioteca Popular Dr. Manuel Belgrano</w:t>
      </w:r>
    </w:p>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17"/>
          <w:szCs w:val="17"/>
          <w:u w:val="none"/>
          <w:shd w:val="clear" w:fill="auto"/>
          <w:vertAlign w:val="baseline"/>
        </w:rPr>
      </w:pPr>
      <w:r>
        <mc:AlternateContent>
          <mc:Choice Requires="wps">
            <w:drawing>
              <wp:anchor distT="0" distB="0" distL="114300" distR="114300" simplePos="0" relativeHeight="0" behindDoc="0" locked="0" layoutInCell="1" allowOverlap="1">
                <wp:simplePos x="0" y="0"/>
                <wp:positionH relativeFrom="column">
                  <wp:posOffset>1917700</wp:posOffset>
                </wp:positionH>
                <wp:positionV relativeFrom="paragraph">
                  <wp:posOffset>139700</wp:posOffset>
                </wp:positionV>
                <wp:extent cx="3784600" cy="12700"/>
                <wp:effectExtent l="0" t="0" r="0" b="0"/>
                <wp:wrapTopAndBottom/>
                <wp:docPr id="5" name="Forma libre 5"/>
                <wp:cNvGraphicFramePr/>
                <a:graphic xmlns:a="http://schemas.openxmlformats.org/drawingml/2006/main">
                  <a:graphicData uri="http://schemas.microsoft.com/office/word/2010/wordprocessingShape">
                    <wps:wsp>
                      <wps:cNvSpPr/>
                      <wps:spPr>
                        <a:xfrm>
                          <a:off x="4393500" y="3779365"/>
                          <a:ext cx="3784600" cy="1270"/>
                        </a:xfrm>
                        <a:custGeom>
                          <a:avLst/>
                          <a:gdLst/>
                          <a:ahLst/>
                          <a:cxnLst/>
                          <a:rect l="l" t="t" r="r" b="b"/>
                          <a:pathLst>
                            <a:path w="3784600" h="1270" extrusionOk="0">
                              <a:moveTo>
                                <a:pt x="0" y="0"/>
                              </a:moveTo>
                              <a:lnTo>
                                <a:pt x="3784600" y="0"/>
                              </a:lnTo>
                            </a:path>
                          </a:pathLst>
                        </a:custGeom>
                        <a:solidFill>
                          <a:srgbClr val="FFFFFF"/>
                        </a:solidFill>
                        <a:ln w="12700" cap="flat" cmpd="sng">
                          <a:solidFill>
                            <a:srgbClr val="292929"/>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1pt;margin-top:11pt;height:1pt;width:298pt;mso-wrap-distance-bottom:0pt;mso-wrap-distance-top:0pt;z-index:0;v-text-anchor:middle;mso-width-relative:page;mso-height-relative:page;" fillcolor="#FFFFFF" filled="t" stroked="t" coordsize="3784600,1270" o:gfxdata="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qX5yC1wAAAAkBAAAPAAAAAAAAAAEAIAAAACIAAABkcnMvZG93bnJl&#10;di54bWxQSwECFAAUAAAACACHTuJAutxRsnACAAAvBQAADgAAAAAAAAABACAAAAAmAQAAZHJzL2Uy&#10;b0RvYy54bWxQSwUGAAAAAAYABgBZAQAACAYAAAAA&#10;" path="m0,0l3784600,0e">
                <v:fill on="t" focussize="0,0"/>
                <v:stroke weight="1pt" color="#292929"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Arial" w:hAnsi="Arial" w:eastAsia="Arial" w:cs="Arial"/>
          <w:b/>
          <w:i w:val="0"/>
          <w:smallCaps w:val="0"/>
          <w:strike w:val="0"/>
          <w:color w:val="000000"/>
          <w:sz w:val="8"/>
          <w:szCs w:val="8"/>
          <w:u w:val="none"/>
          <w:shd w:val="clear" w:fill="auto"/>
          <w:vertAlign w:val="baseline"/>
        </w:rPr>
      </w:pPr>
    </w:p>
    <w:p>
      <w:pPr>
        <w:spacing w:before="95"/>
        <w:ind w:left="0" w:right="292" w:firstLine="0"/>
        <w:jc w:val="right"/>
        <w:rPr>
          <w:sz w:val="18"/>
          <w:szCs w:val="18"/>
        </w:rPr>
        <w:sectPr>
          <w:pgSz w:w="11920" w:h="16840"/>
          <w:pgMar w:top="1600" w:right="1420" w:bottom="280" w:left="1480" w:header="360" w:footer="360" w:gutter="0"/>
          <w:pgNumType w:start="1"/>
        </w:sectPr>
      </w:pPr>
      <w:r>
        <w:rPr>
          <w:sz w:val="18"/>
          <w:szCs w:val="18"/>
          <w:rtl w:val="0"/>
        </w:rPr>
        <w:t>2021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Arial MT" w:hAnsi="Arial MT" w:eastAsia="Arial MT" w:cs="Arial MT"/>
          <w:b w:val="0"/>
          <w:i w:val="0"/>
          <w:smallCaps w:val="0"/>
          <w:strike w:val="0"/>
          <w:color w:val="000000"/>
          <w:sz w:val="23"/>
          <w:szCs w:val="23"/>
          <w:u w:val="none"/>
          <w:shd w:val="clear" w:fill="auto"/>
          <w:vertAlign w:val="baseline"/>
        </w:rPr>
      </w:pPr>
    </w:p>
    <w:p>
      <w:pPr>
        <w:spacing w:before="93" w:line="480" w:lineRule="auto"/>
        <w:ind w:left="581" w:right="1414" w:firstLine="0"/>
        <w:jc w:val="left"/>
        <w:rPr>
          <w:rFonts w:ascii="Arial" w:hAnsi="Arial" w:eastAsia="Arial" w:cs="Arial"/>
          <w:b w:val="0"/>
          <w:i/>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smallCaps w:val="0"/>
          <w:strike w:val="0"/>
          <w:color w:val="000000"/>
          <w:sz w:val="20"/>
          <w:szCs w:val="20"/>
          <w:u w:val="none"/>
          <w:shd w:val="clear" w:fill="auto"/>
          <w:vertAlign w:val="baseline"/>
        </w:rPr>
      </w:pPr>
    </w:p>
    <w:p>
      <w:pPr>
        <w:spacing w:before="0"/>
        <w:ind w:left="0" w:right="0" w:firstLine="0"/>
        <w:jc w:val="left"/>
        <w:rPr>
          <w:sz w:val="16"/>
          <w:szCs w:val="16"/>
        </w:rPr>
        <w:sectPr>
          <w:headerReference r:id="rId3" w:type="default"/>
          <w:pgSz w:w="11920" w:h="16840"/>
          <w:pgMar w:top="1780" w:right="1420" w:bottom="280" w:left="1480" w:header="1427" w:footer="0" w:gutter="0"/>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MT" w:hAnsi="Arial MT" w:eastAsia="Arial MT" w:cs="Arial MT"/>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Arial MT" w:hAnsi="Arial MT" w:eastAsia="Arial MT" w:cs="Arial MT"/>
          <w:b w:val="0"/>
          <w:i w:val="0"/>
          <w:smallCaps w:val="0"/>
          <w:strike w:val="0"/>
          <w:color w:val="000000"/>
          <w:sz w:val="24"/>
          <w:szCs w:val="24"/>
          <w:u w:val="none"/>
          <w:shd w:val="clear" w:fill="auto"/>
          <w:vertAlign w:val="baseline"/>
        </w:rPr>
      </w:pPr>
    </w:p>
    <w:tbl>
      <w:tblPr>
        <w:tblStyle w:val="18"/>
        <w:tblW w:w="8640" w:type="dxa"/>
        <w:tblInd w:w="130" w:type="dxa"/>
        <w:tblBorders>
          <w:top w:val="single" w:color="808080" w:sz="12" w:space="0"/>
          <w:left w:val="single" w:color="808080" w:sz="12" w:space="0"/>
          <w:bottom w:val="single" w:color="808080" w:sz="12" w:space="0"/>
          <w:right w:val="single" w:color="808080" w:sz="12" w:space="0"/>
          <w:insideH w:val="single" w:color="808080" w:sz="12" w:space="0"/>
          <w:insideV w:val="single" w:color="808080" w:sz="12" w:space="0"/>
        </w:tblBorders>
        <w:tblLayout w:type="fixed"/>
        <w:tblCellMar>
          <w:top w:w="0" w:type="dxa"/>
          <w:left w:w="0" w:type="dxa"/>
          <w:bottom w:w="0" w:type="dxa"/>
          <w:right w:w="0" w:type="dxa"/>
        </w:tblCellMar>
      </w:tblPr>
      <w:tblGrid>
        <w:gridCol w:w="1709"/>
        <w:gridCol w:w="1066"/>
        <w:gridCol w:w="2565"/>
        <w:gridCol w:w="3300"/>
      </w:tblGrid>
      <w:tr>
        <w:tblPrEx>
          <w:tblBorders>
            <w:top w:val="single" w:color="808080" w:sz="12" w:space="0"/>
            <w:left w:val="single" w:color="808080" w:sz="12" w:space="0"/>
            <w:bottom w:val="single" w:color="808080" w:sz="12" w:space="0"/>
            <w:right w:val="single" w:color="808080" w:sz="12" w:space="0"/>
            <w:insideH w:val="single" w:color="808080" w:sz="12" w:space="0"/>
            <w:insideV w:val="single" w:color="808080" w:sz="12" w:space="0"/>
          </w:tblBorders>
          <w:tblCellMar>
            <w:top w:w="0" w:type="dxa"/>
            <w:left w:w="0" w:type="dxa"/>
            <w:bottom w:w="0" w:type="dxa"/>
            <w:right w:w="0" w:type="dxa"/>
          </w:tblCellMar>
        </w:tblPrEx>
        <w:trPr>
          <w:trHeight w:val="209" w:hRule="atLeast"/>
        </w:trPr>
        <w:tc>
          <w:tcPr>
            <w:tcW w:w="1709" w:type="dxa"/>
            <w:shd w:val="clear" w:color="auto" w:fill="E6E6E6"/>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0" w:lineRule="auto"/>
              <w:ind w:left="304"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Fecha</w:t>
            </w:r>
          </w:p>
        </w:tc>
        <w:tc>
          <w:tcPr>
            <w:tcW w:w="1066" w:type="dxa"/>
            <w:shd w:val="clear" w:color="auto" w:fill="E6E6E6"/>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0" w:lineRule="auto"/>
              <w:ind w:left="109"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Revisión</w:t>
            </w:r>
          </w:p>
        </w:tc>
        <w:tc>
          <w:tcPr>
            <w:tcW w:w="2565" w:type="dxa"/>
            <w:shd w:val="clear" w:color="auto" w:fill="E6E6E6"/>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0" w:lineRule="auto"/>
              <w:ind w:left="1229" w:right="1227"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Autor</w:t>
            </w:r>
          </w:p>
        </w:tc>
        <w:tc>
          <w:tcPr>
            <w:shd w:val="clear" w:color="auto" w:fill="E6E6E6"/>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0" w:lineRule="auto"/>
              <w:ind w:left="515"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Verificado dep. Calidad.</w:t>
            </w:r>
          </w:p>
        </w:tc>
      </w:tr>
      <w:tr>
        <w:tblPrEx>
          <w:tblBorders>
            <w:top w:val="single" w:color="808080" w:sz="12" w:space="0"/>
            <w:left w:val="single" w:color="808080" w:sz="12" w:space="0"/>
            <w:bottom w:val="single" w:color="808080" w:sz="12" w:space="0"/>
            <w:right w:val="single" w:color="808080" w:sz="12" w:space="0"/>
            <w:insideH w:val="single" w:color="808080" w:sz="12" w:space="0"/>
            <w:insideV w:val="single" w:color="808080" w:sz="12" w:space="0"/>
          </w:tblBorders>
          <w:tblCellMar>
            <w:top w:w="0" w:type="dxa"/>
            <w:left w:w="0" w:type="dxa"/>
            <w:bottom w:w="0" w:type="dxa"/>
            <w:right w:w="0" w:type="dxa"/>
          </w:tblCellMar>
        </w:tblPrEx>
        <w:trPr>
          <w:trHeight w:val="1130" w:hRule="atLeast"/>
        </w:trPr>
        <w:tc>
          <w:tcPr>
            <w:tcW w:w="170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Arial" w:hAnsi="Arial" w:cs="Arial"/>
                <w:b/>
                <w:bCs/>
                <w:i w:val="0"/>
                <w:strike w:val="0"/>
                <w:color w:val="000000"/>
                <w:sz w:val="28"/>
                <w:szCs w:val="28"/>
                <w:u w:val="none"/>
                <w:shd w:val="clear" w:fill="auto"/>
                <w:vertAlign w:val="baseline"/>
                <w:rtl w:val="0"/>
                <w:lang w:val="es-E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Arial" w:hAnsi="Arial" w:cs="Arial"/>
                <w:b/>
                <w:bCs/>
                <w:i w:val="0"/>
                <w:smallCaps w:val="0"/>
                <w:strike w:val="0"/>
                <w:color w:val="000000"/>
                <w:sz w:val="28"/>
                <w:szCs w:val="28"/>
                <w:u w:val="none"/>
                <w:shd w:val="clear" w:fill="auto"/>
                <w:vertAlign w:val="baseline"/>
                <w:rtl w:val="0"/>
                <w:lang w:val="es-ES"/>
              </w:rPr>
            </w:pPr>
            <w:r>
              <w:rPr>
                <w:rFonts w:hint="default" w:ascii="Arial" w:hAnsi="Arial" w:cs="Arial"/>
                <w:b/>
                <w:bCs/>
                <w:i w:val="0"/>
                <w:strike w:val="0"/>
                <w:color w:val="000000"/>
                <w:sz w:val="28"/>
                <w:szCs w:val="28"/>
                <w:u w:val="none"/>
                <w:shd w:val="clear" w:fill="auto"/>
                <w:vertAlign w:val="baseline"/>
                <w:rtl w:val="0"/>
                <w:lang w:val="es-ES"/>
              </w:rPr>
              <w:t>S</w:t>
            </w:r>
            <w:r>
              <w:rPr>
                <w:rFonts w:hint="default" w:ascii="Arial" w:hAnsi="Arial" w:cs="Arial"/>
                <w:b/>
                <w:bCs/>
                <w:i w:val="0"/>
                <w:smallCaps w:val="0"/>
                <w:strike w:val="0"/>
                <w:color w:val="000000"/>
                <w:sz w:val="28"/>
                <w:szCs w:val="28"/>
                <w:u w:val="none"/>
                <w:shd w:val="clear" w:fill="auto"/>
                <w:vertAlign w:val="baseline"/>
                <w:rtl w:val="0"/>
                <w:lang w:val="es-ES"/>
              </w:rPr>
              <w:t>eptiembre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6" w:right="0" w:firstLine="0"/>
              <w:jc w:val="left"/>
              <w:rPr>
                <w:rFonts w:ascii="Arial MT" w:hAnsi="Arial MT" w:eastAsia="Arial MT" w:cs="Arial MT"/>
                <w:b w:val="0"/>
                <w:i w:val="0"/>
                <w:smallCaps w:val="0"/>
                <w:strike w:val="0"/>
                <w:color w:val="000000"/>
                <w:sz w:val="20"/>
                <w:szCs w:val="20"/>
                <w:u w:val="none"/>
                <w:shd w:val="clear" w:fill="auto"/>
                <w:vertAlign w:val="baseline"/>
              </w:rPr>
            </w:pPr>
            <w:r>
              <w:rPr>
                <w:rFonts w:hint="default" w:ascii="Arial" w:hAnsi="Arial" w:eastAsia="Arial MT" w:cs="Arial"/>
                <w:b/>
                <w:bCs/>
                <w:i w:val="0"/>
                <w:smallCaps w:val="0"/>
                <w:strike w:val="0"/>
                <w:color w:val="000000"/>
                <w:sz w:val="28"/>
                <w:szCs w:val="28"/>
                <w:u w:val="none"/>
                <w:shd w:val="clear" w:fill="auto"/>
                <w:vertAlign w:val="baseline"/>
                <w:rtl w:val="0"/>
              </w:rPr>
              <w:t>2021</w:t>
            </w:r>
          </w:p>
        </w:tc>
        <w:tc>
          <w:tcPr>
            <w:tcW w:w="1066"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Arial" w:hAnsi="Arial" w:eastAsia="Times New Roman" w:cs="Arial"/>
                <w:b/>
                <w:bCs/>
                <w:i w:val="0"/>
                <w:smallCaps w:val="0"/>
                <w:strike w:val="0"/>
                <w:color w:val="000000"/>
                <w:sz w:val="36"/>
                <w:szCs w:val="36"/>
                <w:u w:val="none"/>
                <w:shd w:val="clear" w:fill="auto"/>
                <w:vertAlign w:val="baseline"/>
                <w:lang w:val="es-E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firstLineChars="100"/>
              <w:jc w:val="both"/>
              <w:rPr>
                <w:rFonts w:hint="default" w:ascii="Times New Roman" w:hAnsi="Times New Roman" w:eastAsia="Times New Roman" w:cs="Times New Roman"/>
                <w:b w:val="0"/>
                <w:i w:val="0"/>
                <w:smallCaps w:val="0"/>
                <w:strike w:val="0"/>
                <w:color w:val="000000"/>
                <w:sz w:val="22"/>
                <w:szCs w:val="22"/>
                <w:u w:val="none"/>
                <w:shd w:val="clear" w:fill="auto"/>
                <w:vertAlign w:val="baseline"/>
                <w:lang w:val="es-ES"/>
              </w:rPr>
            </w:pPr>
            <w:r>
              <w:rPr>
                <w:rFonts w:hint="default" w:ascii="Arial" w:hAnsi="Arial" w:eastAsia="Times New Roman" w:cs="Arial"/>
                <w:b/>
                <w:bCs/>
                <w:i w:val="0"/>
                <w:smallCaps w:val="0"/>
                <w:strike w:val="0"/>
                <w:color w:val="000000"/>
                <w:sz w:val="36"/>
                <w:szCs w:val="36"/>
                <w:u w:val="none"/>
                <w:shd w:val="clear" w:fill="auto"/>
                <w:vertAlign w:val="baseline"/>
                <w:lang w:val="es-ES"/>
              </w:rPr>
              <w:t>1</w:t>
            </w:r>
          </w:p>
        </w:tc>
        <w:tc>
          <w:tcPr>
            <w:tcW w:w="2565"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Arial" w:hAnsi="Arial" w:eastAsia="SimSun" w:cs="Arial"/>
                <w:b/>
                <w:bCs/>
                <w:sz w:val="28"/>
                <w:szCs w:val="28"/>
              </w:rPr>
              <w:t>Todos los Integrantes del grupo</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bl>
    <w:p>
      <w:pPr>
        <w:spacing w:after="0"/>
        <w:ind w:firstLine="0"/>
        <w:rPr>
          <w:rFonts w:ascii="Times New Roman" w:hAnsi="Times New Roman" w:eastAsia="Times New Roman" w:cs="Times New Roman"/>
          <w:sz w:val="22"/>
          <w:szCs w:val="22"/>
        </w:rPr>
        <w:sectPr>
          <w:headerReference r:id="rId4" w:type="default"/>
          <w:pgSz w:w="11920" w:h="16840"/>
          <w:pgMar w:top="1780" w:right="1420" w:bottom="280" w:left="1480" w:header="1427" w:footer="0" w:gutter="0"/>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MT" w:hAnsi="Arial MT" w:eastAsia="Arial MT" w:cs="Arial MT"/>
          <w:b w:val="0"/>
          <w:i w:val="0"/>
          <w:smallCaps w:val="0"/>
          <w:strike w:val="0"/>
          <w:color w:val="000000"/>
          <w:sz w:val="20"/>
          <w:szCs w:val="20"/>
          <w:u w:val="none"/>
          <w:shd w:val="clear" w:fill="auto"/>
          <w:vertAlign w:val="baseline"/>
        </w:rPr>
      </w:pPr>
      <w:r>
        <w:rPr>
          <w:rFonts w:ascii="Arial MT" w:hAnsi="Arial MT" w:eastAsia="Arial MT" w:cs="Arial MT"/>
          <w:b w:val="0"/>
          <w:i w:val="0"/>
          <w:smallCaps w:val="0"/>
          <w:strike w:val="0"/>
          <w:color w:val="000000"/>
          <w:sz w:val="20"/>
          <w:szCs w:val="20"/>
          <w:u w:val="none"/>
          <w:shd w:val="clear" w:fill="auto"/>
          <w:vertAlign w:val="baseline"/>
        </w:rPr>
        <mc:AlternateContent>
          <mc:Choice Requires="wps">
            <w:drawing>
              <wp:anchor distT="0" distB="0" distL="114300" distR="114300" simplePos="0" relativeHeight="0" behindDoc="0" locked="0" layoutInCell="1" allowOverlap="1">
                <wp:simplePos x="0" y="0"/>
                <wp:positionH relativeFrom="page">
                  <wp:posOffset>-5715</wp:posOffset>
                </wp:positionH>
                <wp:positionV relativeFrom="page">
                  <wp:posOffset>0</wp:posOffset>
                </wp:positionV>
                <wp:extent cx="12700" cy="12700"/>
                <wp:effectExtent l="0" t="0" r="0" b="0"/>
                <wp:wrapNone/>
                <wp:docPr id="8" name="Conector recto de flecha 8"/>
                <wp:cNvGraphicFramePr/>
                <a:graphic xmlns:a="http://schemas.openxmlformats.org/drawingml/2006/main">
                  <a:graphicData uri="http://schemas.microsoft.com/office/word/2010/wordprocessingShape">
                    <wps:wsp>
                      <wps:cNvCnPr/>
                      <wps:spPr>
                        <a:xfrm>
                          <a:off x="6374700" y="5183349"/>
                          <a:ext cx="6172200" cy="0"/>
                        </a:xfrm>
                        <a:prstGeom prst="straightConnector1">
                          <a:avLst/>
                        </a:prstGeom>
                        <a:solidFill>
                          <a:srgbClr val="FFFFFF"/>
                        </a:solidFill>
                        <a:ln w="12700" cap="flat" cmpd="sng">
                          <a:solidFill>
                            <a:srgbClr val="292929"/>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45pt;margin-top:0pt;height:1pt;width:1pt;mso-position-horizontal-relative:page;mso-position-vertical-relative:page;z-index:0;mso-width-relative:page;mso-height-relative:page;" fillcolor="#FFFFFF" filled="t" stroked="t" coordsize="21600,21600" o:gfxdata="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0YldrQAAAAAgEAAA8AAAAAAAAAAQAgAAAAIgAAAGRycy9kb3ducmV2LnhtbFBLAQIUABQAAAAI&#10;AIdO4kDzVLw0LgIAAHQEAAAOAAAAAAAAAAEAIAAAAB8BAABkcnMvZTJvRG9jLnhtbFBLBQYAAAAA&#10;BgAGAFkBAAC/BQAAAAA=&#10;">
                <v:fill on="t" focussize="0,0"/>
                <v:stroke weight="1pt" color="#292929" joinstyle="round" startarrowwidth="narrow" startarrowlength="short" endarrowwidth="narrow" endarrowlength="short"/>
                <v:imagedata o:title=""/>
                <o:lock v:ext="edit" aspectratio="f"/>
              </v:shape>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Arial MT" w:hAnsi="Arial MT" w:eastAsia="Arial MT" w:cs="Arial MT"/>
          <w:b w:val="0"/>
          <w:i w:val="0"/>
          <w:smallCaps w:val="0"/>
          <w:strike w:val="0"/>
          <w:color w:val="000000"/>
          <w:sz w:val="18"/>
          <w:szCs w:val="18"/>
          <w:u w:val="none"/>
          <w:shd w:val="clear" w:fill="auto"/>
          <w:vertAlign w:val="baseline"/>
        </w:rPr>
      </w:pPr>
    </w:p>
    <w:p>
      <w:pPr>
        <w:pStyle w:val="2"/>
        <w:spacing w:before="89"/>
        <w:ind w:left="221" w:firstLine="0"/>
      </w:pPr>
      <w:bookmarkStart w:id="0" w:name="_heading=h.gjdgxs" w:colFirst="0" w:colLast="0"/>
      <w:bookmarkEnd w:id="0"/>
      <w:r>
        <w:rPr>
          <w:rtl w:val="0"/>
        </w:rPr>
        <w:t>Contenido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8724"/>
        </w:tabs>
        <w:spacing w:before="360" w:after="0" w:line="240" w:lineRule="auto"/>
        <w:ind w:left="221"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FF"/>
          <w:sz w:val="20"/>
          <w:szCs w:val="20"/>
          <w:u w:val="single"/>
          <w:shd w:val="clear" w:fill="auto"/>
          <w:vertAlign w:val="baseline"/>
          <w:rtl w:val="0"/>
        </w:rPr>
        <w:t>FICHA DEL DOCUMENTO</w:t>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8724"/>
        </w:tabs>
        <w:spacing w:before="360" w:after="0" w:line="240" w:lineRule="auto"/>
        <w:ind w:left="221" w:right="0" w:firstLine="0"/>
        <w:jc w:val="left"/>
        <w:rPr>
          <w:rFonts w:ascii="Arial" w:hAnsi="Arial" w:eastAsia="Arial" w:cs="Arial"/>
          <w:b/>
          <w:i w:val="0"/>
          <w:smallCaps w:val="0"/>
          <w:strike w:val="0"/>
          <w:color w:val="000000"/>
          <w:sz w:val="20"/>
          <w:szCs w:val="20"/>
          <w:u w:val="none"/>
          <w:shd w:val="clear" w:fill="auto"/>
          <w:vertAlign w:val="baseline"/>
        </w:rPr>
      </w:pPr>
      <w:r>
        <w:fldChar w:fldCharType="begin"/>
      </w:r>
      <w:r>
        <w:instrText xml:space="preserve"> HYPERLINK \l "_heading=h.gjdgxs" \h </w:instrText>
      </w:r>
      <w:r>
        <w:fldChar w:fldCharType="separate"/>
      </w:r>
      <w:r>
        <w:rPr>
          <w:rFonts w:ascii="Arial" w:hAnsi="Arial" w:eastAsia="Arial" w:cs="Arial"/>
          <w:b/>
          <w:i w:val="0"/>
          <w:smallCaps w:val="0"/>
          <w:strike w:val="0"/>
          <w:color w:val="0000FF"/>
          <w:sz w:val="20"/>
          <w:szCs w:val="20"/>
          <w:u w:val="single"/>
          <w:shd w:val="clear" w:fill="auto"/>
          <w:vertAlign w:val="baseline"/>
          <w:rtl w:val="0"/>
        </w:rPr>
        <w:t>CONTENIDO</w:t>
      </w:r>
      <w:r>
        <w:rPr>
          <w:rFonts w:ascii="Arial" w:hAnsi="Arial" w:eastAsia="Arial" w:cs="Arial"/>
          <w:b/>
          <w:i w:val="0"/>
          <w:smallCaps w:val="0"/>
          <w:strike w:val="0"/>
          <w:color w:val="0000FF"/>
          <w:sz w:val="20"/>
          <w:szCs w:val="20"/>
          <w:u w:val="single"/>
          <w:shd w:val="clear" w:fill="auto"/>
          <w:vertAlign w:val="baseline"/>
          <w:rtl w:val="0"/>
        </w:rPr>
        <w:fldChar w:fldCharType="end"/>
      </w:r>
      <w:r>
        <w:fldChar w:fldCharType="begin"/>
      </w:r>
      <w:r>
        <w:instrText xml:space="preserve"> HYPERLINK \l "_heading=h.gjdgxs" \h </w:instrText>
      </w:r>
      <w:r>
        <w:fldChar w:fldCharType="separate"/>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Times New Roman" w:hAnsi="Times New Roman" w:eastAsia="Times New Roman" w:cs="Times New Roman"/>
          <w:b/>
          <w:i w:val="0"/>
          <w:smallCaps w:val="0"/>
          <w:strike w:val="0"/>
          <w:color w:val="0000FF"/>
          <w:sz w:val="20"/>
          <w:szCs w:val="20"/>
          <w:u w:val="none"/>
          <w:shd w:val="clear" w:fill="auto"/>
          <w:vertAlign w:val="baseline"/>
          <w:rtl w:val="0"/>
        </w:rPr>
        <w:fldChar w:fldCharType="end"/>
      </w:r>
      <w:r>
        <w:fldChar w:fldCharType="begin"/>
      </w:r>
      <w:r>
        <w:instrText xml:space="preserve"> HYPERLINK \l "_heading=h.gjdgxs"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4</w:t>
      </w:r>
      <w:r>
        <w:rPr>
          <w:rFonts w:ascii="Arial" w:hAnsi="Arial" w:eastAsia="Arial" w:cs="Arial"/>
          <w:b/>
          <w:i w:val="0"/>
          <w:smallCaps w:val="0"/>
          <w:strike w:val="0"/>
          <w:color w:val="000000"/>
          <w:sz w:val="20"/>
          <w:szCs w:val="20"/>
          <w:u w:val="none"/>
          <w:shd w:val="clear" w:fill="auto"/>
          <w:vertAlign w:val="baseline"/>
          <w:rtl w:val="0"/>
        </w:rPr>
        <w:fldChar w:fldCharType="end"/>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0"/>
          <w:tab w:val="left" w:pos="701"/>
          <w:tab w:val="right" w:pos="8724"/>
        </w:tabs>
        <w:spacing w:before="386" w:after="0" w:line="240" w:lineRule="auto"/>
        <w:ind w:left="701" w:right="0" w:hanging="480"/>
        <w:jc w:val="left"/>
        <w:rPr>
          <w:rFonts w:ascii="Arial" w:hAnsi="Arial" w:eastAsia="Arial" w:cs="Arial"/>
          <w:b/>
          <w:i w:val="0"/>
          <w:smallCaps w:val="0"/>
          <w:strike w:val="0"/>
          <w:color w:val="000000"/>
          <w:sz w:val="20"/>
          <w:szCs w:val="20"/>
          <w:u w:val="none"/>
          <w:shd w:val="clear" w:fill="auto"/>
          <w:vertAlign w:val="baseline"/>
        </w:rPr>
      </w:pPr>
      <w:r>
        <w:fldChar w:fldCharType="begin"/>
      </w:r>
      <w:r>
        <w:instrText xml:space="preserve"> HYPERLINK \l "_heading=h.30j0zll" \h </w:instrText>
      </w:r>
      <w:r>
        <w:fldChar w:fldCharType="separate"/>
      </w:r>
      <w:r>
        <w:rPr>
          <w:rFonts w:ascii="Arial" w:hAnsi="Arial" w:eastAsia="Arial" w:cs="Arial"/>
          <w:b/>
          <w:i w:val="0"/>
          <w:smallCaps w:val="0"/>
          <w:strike w:val="0"/>
          <w:color w:val="0000FF"/>
          <w:sz w:val="20"/>
          <w:szCs w:val="20"/>
          <w:u w:val="single"/>
          <w:shd w:val="clear" w:fill="auto"/>
          <w:vertAlign w:val="baseline"/>
          <w:rtl w:val="0"/>
        </w:rPr>
        <w:t>INTRODUCCIÓN</w:t>
      </w:r>
      <w:r>
        <w:rPr>
          <w:rFonts w:ascii="Arial" w:hAnsi="Arial" w:eastAsia="Arial" w:cs="Arial"/>
          <w:b/>
          <w:i w:val="0"/>
          <w:smallCaps w:val="0"/>
          <w:strike w:val="0"/>
          <w:color w:val="0000FF"/>
          <w:sz w:val="20"/>
          <w:szCs w:val="20"/>
          <w:u w:val="single"/>
          <w:shd w:val="clear" w:fill="auto"/>
          <w:vertAlign w:val="baseline"/>
          <w:rtl w:val="0"/>
        </w:rPr>
        <w:fldChar w:fldCharType="end"/>
      </w:r>
      <w:r>
        <w:fldChar w:fldCharType="begin"/>
      </w:r>
      <w:r>
        <w:instrText xml:space="preserve"> HYPERLINK \l "_heading=h.30j0zll" \h </w:instrText>
      </w:r>
      <w:r>
        <w:fldChar w:fldCharType="separate"/>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Times New Roman" w:hAnsi="Times New Roman" w:eastAsia="Times New Roman" w:cs="Times New Roman"/>
          <w:b/>
          <w:i w:val="0"/>
          <w:smallCaps w:val="0"/>
          <w:strike w:val="0"/>
          <w:color w:val="0000FF"/>
          <w:sz w:val="20"/>
          <w:szCs w:val="20"/>
          <w:u w:val="none"/>
          <w:shd w:val="clear" w:fill="auto"/>
          <w:vertAlign w:val="baseline"/>
          <w:rtl w:val="0"/>
        </w:rPr>
        <w:fldChar w:fldCharType="end"/>
      </w:r>
      <w:r>
        <w:fldChar w:fldCharType="begin"/>
      </w:r>
      <w:r>
        <w:instrText xml:space="preserve"> HYPERLINK \l "_heading=h.30j0zll"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6</w:t>
      </w:r>
      <w:r>
        <w:rPr>
          <w:rFonts w:ascii="Arial" w:hAnsi="Arial" w:eastAsia="Arial" w:cs="Arial"/>
          <w:b/>
          <w:i w:val="0"/>
          <w:smallCaps w:val="0"/>
          <w:strike w:val="0"/>
          <w:color w:val="000000"/>
          <w:sz w:val="20"/>
          <w:szCs w:val="20"/>
          <w:u w:val="none"/>
          <w:shd w:val="clear" w:fill="auto"/>
          <w:vertAlign w:val="baseline"/>
          <w:rtl w:val="0"/>
        </w:rPr>
        <w:fldChar w:fldCharType="end"/>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0"/>
          <w:tab w:val="left" w:pos="941"/>
          <w:tab w:val="right" w:pos="8724"/>
        </w:tabs>
        <w:spacing w:before="279" w:after="0" w:line="240" w:lineRule="auto"/>
        <w:ind w:left="941" w:right="0" w:hanging="720"/>
        <w:jc w:val="left"/>
        <w:rPr>
          <w:rFonts w:ascii="Arial" w:hAnsi="Arial" w:eastAsia="Arial" w:cs="Arial"/>
          <w:b/>
          <w:i w:val="0"/>
          <w:smallCaps w:val="0"/>
          <w:strike w:val="0"/>
          <w:color w:val="000000"/>
          <w:sz w:val="20"/>
          <w:szCs w:val="20"/>
          <w:u w:val="none"/>
          <w:shd w:val="clear" w:fill="auto"/>
          <w:vertAlign w:val="baseline"/>
        </w:rPr>
      </w:pPr>
      <w:r>
        <w:fldChar w:fldCharType="begin"/>
      </w:r>
      <w:r>
        <w:instrText xml:space="preserve"> HYPERLINK \l "_heading=h.1fob9te" \h </w:instrText>
      </w:r>
      <w:r>
        <w:fldChar w:fldCharType="separate"/>
      </w:r>
      <w:r>
        <w:rPr>
          <w:rFonts w:ascii="Arial" w:hAnsi="Arial" w:eastAsia="Arial" w:cs="Arial"/>
          <w:b/>
          <w:i w:val="0"/>
          <w:smallCaps w:val="0"/>
          <w:strike w:val="0"/>
          <w:color w:val="0000FF"/>
          <w:sz w:val="20"/>
          <w:szCs w:val="20"/>
          <w:u w:val="single"/>
          <w:shd w:val="clear" w:fill="auto"/>
          <w:vertAlign w:val="baseline"/>
          <w:rtl w:val="0"/>
        </w:rPr>
        <w:t>Propósito</w:t>
      </w:r>
      <w:r>
        <w:rPr>
          <w:rFonts w:ascii="Arial" w:hAnsi="Arial" w:eastAsia="Arial" w:cs="Arial"/>
          <w:b/>
          <w:i w:val="0"/>
          <w:smallCaps w:val="0"/>
          <w:strike w:val="0"/>
          <w:color w:val="0000FF"/>
          <w:sz w:val="20"/>
          <w:szCs w:val="20"/>
          <w:u w:val="single"/>
          <w:shd w:val="clear" w:fill="auto"/>
          <w:vertAlign w:val="baseline"/>
          <w:rtl w:val="0"/>
        </w:rPr>
        <w:fldChar w:fldCharType="end"/>
      </w:r>
      <w:r>
        <w:fldChar w:fldCharType="begin"/>
      </w:r>
      <w:r>
        <w:instrText xml:space="preserve"> HYPERLINK \l "_heading=h.1fob9te" \h </w:instrText>
      </w:r>
      <w:r>
        <w:fldChar w:fldCharType="separate"/>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Times New Roman" w:hAnsi="Times New Roman" w:eastAsia="Times New Roman" w:cs="Times New Roman"/>
          <w:b/>
          <w:i w:val="0"/>
          <w:smallCaps w:val="0"/>
          <w:strike w:val="0"/>
          <w:color w:val="0000FF"/>
          <w:sz w:val="20"/>
          <w:szCs w:val="20"/>
          <w:u w:val="none"/>
          <w:shd w:val="clear" w:fill="auto"/>
          <w:vertAlign w:val="baseline"/>
          <w:rtl w:val="0"/>
        </w:rPr>
        <w:fldChar w:fldCharType="end"/>
      </w:r>
      <w:r>
        <w:fldChar w:fldCharType="begin"/>
      </w:r>
      <w:r>
        <w:instrText xml:space="preserve"> HYPERLINK \l "_heading=h.1fob9te"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6</w:t>
      </w:r>
      <w:r>
        <w:rPr>
          <w:rFonts w:ascii="Arial" w:hAnsi="Arial" w:eastAsia="Arial" w:cs="Arial"/>
          <w:b/>
          <w:i w:val="0"/>
          <w:smallCaps w:val="0"/>
          <w:strike w:val="0"/>
          <w:color w:val="000000"/>
          <w:sz w:val="20"/>
          <w:szCs w:val="20"/>
          <w:u w:val="none"/>
          <w:shd w:val="clear" w:fill="auto"/>
          <w:vertAlign w:val="baseline"/>
          <w:rtl w:val="0"/>
        </w:rPr>
        <w:fldChar w:fldCharType="end"/>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0"/>
          <w:tab w:val="left" w:pos="941"/>
          <w:tab w:val="right" w:pos="8724"/>
        </w:tabs>
        <w:spacing w:before="279" w:after="0" w:line="240" w:lineRule="auto"/>
        <w:ind w:left="941" w:right="0" w:hanging="720"/>
        <w:jc w:val="left"/>
        <w:rPr>
          <w:rFonts w:ascii="Arial" w:hAnsi="Arial" w:eastAsia="Arial" w:cs="Arial"/>
          <w:b/>
          <w:i w:val="0"/>
          <w:smallCaps w:val="0"/>
          <w:strike w:val="0"/>
          <w:color w:val="000000"/>
          <w:sz w:val="20"/>
          <w:szCs w:val="20"/>
          <w:u w:val="none"/>
          <w:shd w:val="clear" w:fill="auto"/>
          <w:vertAlign w:val="baseline"/>
        </w:rPr>
      </w:pPr>
      <w:r>
        <w:fldChar w:fldCharType="begin"/>
      </w:r>
      <w:r>
        <w:instrText xml:space="preserve"> HYPERLINK \l "_heading=h.3znysh7" \h </w:instrText>
      </w:r>
      <w:r>
        <w:fldChar w:fldCharType="separate"/>
      </w:r>
      <w:r>
        <w:rPr>
          <w:rFonts w:ascii="Arial" w:hAnsi="Arial" w:eastAsia="Arial" w:cs="Arial"/>
          <w:b/>
          <w:i w:val="0"/>
          <w:smallCaps w:val="0"/>
          <w:strike w:val="0"/>
          <w:color w:val="0000FF"/>
          <w:sz w:val="20"/>
          <w:szCs w:val="20"/>
          <w:u w:val="single"/>
          <w:shd w:val="clear" w:fill="auto"/>
          <w:vertAlign w:val="baseline"/>
          <w:rtl w:val="0"/>
        </w:rPr>
        <w:t>Alcance</w:t>
      </w:r>
      <w:r>
        <w:rPr>
          <w:rFonts w:ascii="Arial" w:hAnsi="Arial" w:eastAsia="Arial" w:cs="Arial"/>
          <w:b/>
          <w:i w:val="0"/>
          <w:smallCaps w:val="0"/>
          <w:strike w:val="0"/>
          <w:color w:val="0000FF"/>
          <w:sz w:val="20"/>
          <w:szCs w:val="20"/>
          <w:u w:val="single"/>
          <w:shd w:val="clear" w:fill="auto"/>
          <w:vertAlign w:val="baseline"/>
          <w:rtl w:val="0"/>
        </w:rPr>
        <w:fldChar w:fldCharType="end"/>
      </w:r>
      <w:r>
        <w:fldChar w:fldCharType="begin"/>
      </w:r>
      <w:r>
        <w:instrText xml:space="preserve"> HYPERLINK \l "_heading=h.3znysh7" \h </w:instrText>
      </w:r>
      <w:r>
        <w:fldChar w:fldCharType="separate"/>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Times New Roman" w:hAnsi="Times New Roman" w:eastAsia="Times New Roman" w:cs="Times New Roman"/>
          <w:b/>
          <w:i w:val="0"/>
          <w:smallCaps w:val="0"/>
          <w:strike w:val="0"/>
          <w:color w:val="0000FF"/>
          <w:sz w:val="20"/>
          <w:szCs w:val="20"/>
          <w:u w:val="none"/>
          <w:shd w:val="clear" w:fill="auto"/>
          <w:vertAlign w:val="baseline"/>
          <w:rtl w:val="0"/>
        </w:rPr>
        <w:fldChar w:fldCharType="end"/>
      </w:r>
      <w:r>
        <w:fldChar w:fldCharType="begin"/>
      </w:r>
      <w:r>
        <w:instrText xml:space="preserve"> HYPERLINK \l "_heading=h.3znysh7"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6</w:t>
      </w:r>
      <w:r>
        <w:rPr>
          <w:rFonts w:ascii="Arial" w:hAnsi="Arial" w:eastAsia="Arial" w:cs="Arial"/>
          <w:b/>
          <w:i w:val="0"/>
          <w:smallCaps w:val="0"/>
          <w:strike w:val="0"/>
          <w:color w:val="000000"/>
          <w:sz w:val="20"/>
          <w:szCs w:val="20"/>
          <w:u w:val="none"/>
          <w:shd w:val="clear" w:fill="auto"/>
          <w:vertAlign w:val="baseline"/>
          <w:rtl w:val="0"/>
        </w:rPr>
        <w:fldChar w:fldCharType="end"/>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0"/>
          <w:tab w:val="left" w:pos="941"/>
          <w:tab w:val="right" w:pos="8724"/>
        </w:tabs>
        <w:spacing w:before="278" w:after="0" w:line="240" w:lineRule="auto"/>
        <w:ind w:left="941" w:right="0" w:hanging="720"/>
        <w:jc w:val="left"/>
        <w:rPr>
          <w:rFonts w:ascii="Arial" w:hAnsi="Arial" w:eastAsia="Arial" w:cs="Arial"/>
          <w:b/>
          <w:i w:val="0"/>
          <w:smallCaps w:val="0"/>
          <w:strike w:val="0"/>
          <w:color w:val="000000"/>
          <w:sz w:val="20"/>
          <w:szCs w:val="20"/>
          <w:u w:val="none"/>
          <w:shd w:val="clear" w:fill="auto"/>
          <w:vertAlign w:val="baseline"/>
        </w:rPr>
      </w:pPr>
      <w:r>
        <w:fldChar w:fldCharType="begin"/>
      </w:r>
      <w:r>
        <w:instrText xml:space="preserve"> HYPERLINK \l "_heading=h.2et92p0" \h </w:instrText>
      </w:r>
      <w:r>
        <w:fldChar w:fldCharType="separate"/>
      </w:r>
      <w:r>
        <w:rPr>
          <w:rFonts w:ascii="Arial" w:hAnsi="Arial" w:eastAsia="Arial" w:cs="Arial"/>
          <w:b/>
          <w:i w:val="0"/>
          <w:smallCaps w:val="0"/>
          <w:strike w:val="0"/>
          <w:color w:val="0000FF"/>
          <w:sz w:val="20"/>
          <w:szCs w:val="20"/>
          <w:u w:val="single"/>
          <w:shd w:val="clear" w:fill="auto"/>
          <w:vertAlign w:val="baseline"/>
          <w:rtl w:val="0"/>
        </w:rPr>
        <w:t>Personal involucrado</w:t>
      </w:r>
      <w:r>
        <w:rPr>
          <w:rFonts w:ascii="Arial" w:hAnsi="Arial" w:eastAsia="Arial" w:cs="Arial"/>
          <w:b/>
          <w:i w:val="0"/>
          <w:smallCaps w:val="0"/>
          <w:strike w:val="0"/>
          <w:color w:val="0000FF"/>
          <w:sz w:val="20"/>
          <w:szCs w:val="20"/>
          <w:u w:val="single"/>
          <w:shd w:val="clear" w:fill="auto"/>
          <w:vertAlign w:val="baseline"/>
          <w:rtl w:val="0"/>
        </w:rPr>
        <w:fldChar w:fldCharType="end"/>
      </w:r>
      <w:r>
        <w:fldChar w:fldCharType="begin"/>
      </w:r>
      <w:r>
        <w:instrText xml:space="preserve"> HYPERLINK \l "_heading=h.2et92p0" \h </w:instrText>
      </w:r>
      <w:r>
        <w:fldChar w:fldCharType="separate"/>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Times New Roman" w:hAnsi="Times New Roman" w:eastAsia="Times New Roman" w:cs="Times New Roman"/>
          <w:b/>
          <w:i w:val="0"/>
          <w:smallCaps w:val="0"/>
          <w:strike w:val="0"/>
          <w:color w:val="0000FF"/>
          <w:sz w:val="20"/>
          <w:szCs w:val="20"/>
          <w:u w:val="none"/>
          <w:shd w:val="clear" w:fill="auto"/>
          <w:vertAlign w:val="baseline"/>
          <w:rtl w:val="0"/>
        </w:rPr>
        <w:fldChar w:fldCharType="end"/>
      </w:r>
      <w:r>
        <w:fldChar w:fldCharType="begin"/>
      </w:r>
      <w:r>
        <w:instrText xml:space="preserve"> HYPERLINK \l "_heading=h.2et92p0"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6</w:t>
      </w:r>
      <w:r>
        <w:rPr>
          <w:rFonts w:ascii="Arial" w:hAnsi="Arial" w:eastAsia="Arial" w:cs="Arial"/>
          <w:b/>
          <w:i w:val="0"/>
          <w:smallCaps w:val="0"/>
          <w:strike w:val="0"/>
          <w:color w:val="000000"/>
          <w:sz w:val="20"/>
          <w:szCs w:val="20"/>
          <w:u w:val="none"/>
          <w:shd w:val="clear" w:fill="auto"/>
          <w:vertAlign w:val="baseline"/>
          <w:rtl w:val="0"/>
        </w:rPr>
        <w:fldChar w:fldCharType="end"/>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0"/>
          <w:tab w:val="left" w:pos="941"/>
          <w:tab w:val="right" w:pos="8724"/>
        </w:tabs>
        <w:spacing w:before="279" w:after="0" w:line="240" w:lineRule="auto"/>
        <w:ind w:left="941" w:right="0" w:hanging="720"/>
        <w:jc w:val="left"/>
        <w:rPr>
          <w:rFonts w:ascii="Arial" w:hAnsi="Arial" w:eastAsia="Arial" w:cs="Arial"/>
          <w:b/>
          <w:i w:val="0"/>
          <w:smallCaps w:val="0"/>
          <w:strike w:val="0"/>
          <w:color w:val="000000"/>
          <w:sz w:val="20"/>
          <w:szCs w:val="20"/>
          <w:u w:val="none"/>
          <w:shd w:val="clear" w:fill="auto"/>
          <w:vertAlign w:val="baseline"/>
        </w:rPr>
      </w:pPr>
      <w:r>
        <w:fldChar w:fldCharType="begin"/>
      </w:r>
      <w:r>
        <w:instrText xml:space="preserve"> HYPERLINK \l "_heading=h.tyjcwt" \h </w:instrText>
      </w:r>
      <w:r>
        <w:fldChar w:fldCharType="separate"/>
      </w:r>
      <w:r>
        <w:rPr>
          <w:rFonts w:ascii="Arial" w:hAnsi="Arial" w:eastAsia="Arial" w:cs="Arial"/>
          <w:b/>
          <w:i w:val="0"/>
          <w:smallCaps w:val="0"/>
          <w:strike w:val="0"/>
          <w:color w:val="0000FF"/>
          <w:sz w:val="20"/>
          <w:szCs w:val="20"/>
          <w:u w:val="single"/>
          <w:shd w:val="clear" w:fill="auto"/>
          <w:vertAlign w:val="baseline"/>
          <w:rtl w:val="0"/>
        </w:rPr>
        <w:t>Definiciones, acrónimos y abreviaturas</w:t>
      </w:r>
      <w:r>
        <w:rPr>
          <w:rFonts w:ascii="Arial" w:hAnsi="Arial" w:eastAsia="Arial" w:cs="Arial"/>
          <w:b/>
          <w:i w:val="0"/>
          <w:smallCaps w:val="0"/>
          <w:strike w:val="0"/>
          <w:color w:val="0000FF"/>
          <w:sz w:val="20"/>
          <w:szCs w:val="20"/>
          <w:u w:val="single"/>
          <w:shd w:val="clear" w:fill="auto"/>
          <w:vertAlign w:val="baseline"/>
          <w:rtl w:val="0"/>
        </w:rPr>
        <w:fldChar w:fldCharType="end"/>
      </w:r>
      <w:r>
        <w:fldChar w:fldCharType="begin"/>
      </w:r>
      <w:r>
        <w:instrText xml:space="preserve"> HYPERLINK \l "_heading=h.tyjcwt" \h </w:instrText>
      </w:r>
      <w:r>
        <w:fldChar w:fldCharType="separate"/>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Times New Roman" w:hAnsi="Times New Roman" w:eastAsia="Times New Roman" w:cs="Times New Roman"/>
          <w:b/>
          <w:i w:val="0"/>
          <w:smallCaps w:val="0"/>
          <w:strike w:val="0"/>
          <w:color w:val="0000FF"/>
          <w:sz w:val="20"/>
          <w:szCs w:val="20"/>
          <w:u w:val="none"/>
          <w:shd w:val="clear" w:fill="auto"/>
          <w:vertAlign w:val="baseline"/>
          <w:rtl w:val="0"/>
        </w:rPr>
        <w:fldChar w:fldCharType="end"/>
      </w:r>
      <w:r>
        <w:fldChar w:fldCharType="begin"/>
      </w:r>
      <w:r>
        <w:instrText xml:space="preserve"> HYPERLINK \l "_heading=h.tyjcwt"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7</w:t>
      </w:r>
      <w:r>
        <w:rPr>
          <w:rFonts w:ascii="Arial" w:hAnsi="Arial" w:eastAsia="Arial" w:cs="Arial"/>
          <w:b/>
          <w:i w:val="0"/>
          <w:smallCaps w:val="0"/>
          <w:strike w:val="0"/>
          <w:color w:val="000000"/>
          <w:sz w:val="20"/>
          <w:szCs w:val="20"/>
          <w:u w:val="none"/>
          <w:shd w:val="clear" w:fill="auto"/>
          <w:vertAlign w:val="baseline"/>
          <w:rtl w:val="0"/>
        </w:rPr>
        <w:fldChar w:fldCharType="end"/>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0"/>
          <w:tab w:val="left" w:pos="941"/>
          <w:tab w:val="right" w:pos="8724"/>
        </w:tabs>
        <w:spacing w:before="278" w:after="0" w:line="240" w:lineRule="auto"/>
        <w:ind w:left="941" w:right="0" w:hanging="720"/>
        <w:jc w:val="left"/>
        <w:rPr>
          <w:rFonts w:ascii="Arial" w:hAnsi="Arial" w:eastAsia="Arial" w:cs="Arial"/>
          <w:b/>
          <w:i w:val="0"/>
          <w:smallCaps w:val="0"/>
          <w:strike w:val="0"/>
          <w:color w:val="000000"/>
          <w:sz w:val="20"/>
          <w:szCs w:val="20"/>
          <w:u w:val="none"/>
          <w:shd w:val="clear" w:fill="auto"/>
          <w:vertAlign w:val="baseline"/>
        </w:rPr>
      </w:pPr>
      <w:r>
        <w:fldChar w:fldCharType="begin"/>
      </w:r>
      <w:r>
        <w:instrText xml:space="preserve"> HYPERLINK \l "_heading=h.3dy6vkm" \h </w:instrText>
      </w:r>
      <w:r>
        <w:fldChar w:fldCharType="separate"/>
      </w:r>
      <w:r>
        <w:rPr>
          <w:rFonts w:ascii="Arial" w:hAnsi="Arial" w:eastAsia="Arial" w:cs="Arial"/>
          <w:b/>
          <w:i w:val="0"/>
          <w:smallCaps w:val="0"/>
          <w:strike w:val="0"/>
          <w:color w:val="0000FF"/>
          <w:sz w:val="20"/>
          <w:szCs w:val="20"/>
          <w:u w:val="single"/>
          <w:shd w:val="clear" w:fill="auto"/>
          <w:vertAlign w:val="baseline"/>
          <w:rtl w:val="0"/>
        </w:rPr>
        <w:t>Referencias</w:t>
      </w:r>
      <w:r>
        <w:rPr>
          <w:rFonts w:ascii="Arial" w:hAnsi="Arial" w:eastAsia="Arial" w:cs="Arial"/>
          <w:b/>
          <w:i w:val="0"/>
          <w:smallCaps w:val="0"/>
          <w:strike w:val="0"/>
          <w:color w:val="0000FF"/>
          <w:sz w:val="20"/>
          <w:szCs w:val="20"/>
          <w:u w:val="single"/>
          <w:shd w:val="clear" w:fill="auto"/>
          <w:vertAlign w:val="baseline"/>
          <w:rtl w:val="0"/>
        </w:rPr>
        <w:fldChar w:fldCharType="end"/>
      </w:r>
      <w:r>
        <w:fldChar w:fldCharType="begin"/>
      </w:r>
      <w:r>
        <w:instrText xml:space="preserve"> HYPERLINK \l "_heading=h.3dy6vkm" \h </w:instrText>
      </w:r>
      <w:r>
        <w:fldChar w:fldCharType="separate"/>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Times New Roman" w:hAnsi="Times New Roman" w:eastAsia="Times New Roman" w:cs="Times New Roman"/>
          <w:b/>
          <w:i w:val="0"/>
          <w:smallCaps w:val="0"/>
          <w:strike w:val="0"/>
          <w:color w:val="0000FF"/>
          <w:sz w:val="20"/>
          <w:szCs w:val="20"/>
          <w:u w:val="none"/>
          <w:shd w:val="clear" w:fill="auto"/>
          <w:vertAlign w:val="baseline"/>
          <w:rtl w:val="0"/>
        </w:rPr>
        <w:fldChar w:fldCharType="end"/>
      </w:r>
      <w:r>
        <w:fldChar w:fldCharType="begin"/>
      </w:r>
      <w:r>
        <w:instrText xml:space="preserve"> HYPERLINK \l "_heading=h.3dy6vkm"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7</w:t>
      </w:r>
      <w:r>
        <w:rPr>
          <w:rFonts w:ascii="Arial" w:hAnsi="Arial" w:eastAsia="Arial" w:cs="Arial"/>
          <w:b/>
          <w:i w:val="0"/>
          <w:smallCaps w:val="0"/>
          <w:strike w:val="0"/>
          <w:color w:val="000000"/>
          <w:sz w:val="20"/>
          <w:szCs w:val="20"/>
          <w:u w:val="none"/>
          <w:shd w:val="clear" w:fill="auto"/>
          <w:vertAlign w:val="baseline"/>
          <w:rtl w:val="0"/>
        </w:rPr>
        <w:fldChar w:fldCharType="end"/>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0"/>
          <w:tab w:val="left" w:pos="941"/>
          <w:tab w:val="right" w:pos="8724"/>
        </w:tabs>
        <w:spacing w:before="279" w:after="0" w:line="240" w:lineRule="auto"/>
        <w:ind w:left="941" w:right="0" w:hanging="720"/>
        <w:jc w:val="left"/>
        <w:rPr>
          <w:rFonts w:ascii="Arial" w:hAnsi="Arial" w:eastAsia="Arial" w:cs="Arial"/>
          <w:b/>
          <w:i w:val="0"/>
          <w:smallCaps w:val="0"/>
          <w:strike w:val="0"/>
          <w:color w:val="000000"/>
          <w:sz w:val="20"/>
          <w:szCs w:val="20"/>
          <w:u w:val="none"/>
          <w:shd w:val="clear" w:fill="auto"/>
          <w:vertAlign w:val="baseline"/>
        </w:rPr>
      </w:pPr>
      <w:r>
        <w:fldChar w:fldCharType="begin"/>
      </w:r>
      <w:r>
        <w:instrText xml:space="preserve"> HYPERLINK \l "_heading=h.1t3h5sf" \h </w:instrText>
      </w:r>
      <w:r>
        <w:fldChar w:fldCharType="separate"/>
      </w:r>
      <w:r>
        <w:rPr>
          <w:rFonts w:ascii="Arial" w:hAnsi="Arial" w:eastAsia="Arial" w:cs="Arial"/>
          <w:b/>
          <w:i w:val="0"/>
          <w:smallCaps w:val="0"/>
          <w:strike w:val="0"/>
          <w:color w:val="0000FF"/>
          <w:sz w:val="20"/>
          <w:szCs w:val="20"/>
          <w:u w:val="single"/>
          <w:shd w:val="clear" w:fill="auto"/>
          <w:vertAlign w:val="baseline"/>
          <w:rtl w:val="0"/>
        </w:rPr>
        <w:t>Resumen</w:t>
      </w:r>
      <w:r>
        <w:rPr>
          <w:rFonts w:ascii="Arial" w:hAnsi="Arial" w:eastAsia="Arial" w:cs="Arial"/>
          <w:b/>
          <w:i w:val="0"/>
          <w:smallCaps w:val="0"/>
          <w:strike w:val="0"/>
          <w:color w:val="0000FF"/>
          <w:sz w:val="20"/>
          <w:szCs w:val="20"/>
          <w:u w:val="single"/>
          <w:shd w:val="clear" w:fill="auto"/>
          <w:vertAlign w:val="baseline"/>
          <w:rtl w:val="0"/>
        </w:rPr>
        <w:fldChar w:fldCharType="end"/>
      </w:r>
      <w:r>
        <w:fldChar w:fldCharType="begin"/>
      </w:r>
      <w:r>
        <w:instrText xml:space="preserve"> HYPERLINK \l "_heading=h.1t3h5sf" \h </w:instrText>
      </w:r>
      <w:r>
        <w:fldChar w:fldCharType="separate"/>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Times New Roman" w:hAnsi="Times New Roman" w:eastAsia="Times New Roman" w:cs="Times New Roman"/>
          <w:b/>
          <w:i w:val="0"/>
          <w:smallCaps w:val="0"/>
          <w:strike w:val="0"/>
          <w:color w:val="0000FF"/>
          <w:sz w:val="20"/>
          <w:szCs w:val="20"/>
          <w:u w:val="none"/>
          <w:shd w:val="clear" w:fill="auto"/>
          <w:vertAlign w:val="baseline"/>
          <w:rtl w:val="0"/>
        </w:rPr>
        <w:fldChar w:fldCharType="end"/>
      </w:r>
      <w:r>
        <w:fldChar w:fldCharType="begin"/>
      </w:r>
      <w:r>
        <w:instrText xml:space="preserve"> HYPERLINK \l "_heading=h.1t3h5sf"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7</w:t>
      </w:r>
      <w:r>
        <w:rPr>
          <w:rFonts w:ascii="Arial" w:hAnsi="Arial" w:eastAsia="Arial" w:cs="Arial"/>
          <w:b/>
          <w:i w:val="0"/>
          <w:smallCaps w:val="0"/>
          <w:strike w:val="0"/>
          <w:color w:val="000000"/>
          <w:sz w:val="20"/>
          <w:szCs w:val="20"/>
          <w:u w:val="none"/>
          <w:shd w:val="clear" w:fill="auto"/>
          <w:vertAlign w:val="baseline"/>
          <w:rtl w:val="0"/>
        </w:rPr>
        <w:fldChar w:fldCharType="end"/>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0"/>
          <w:tab w:val="left" w:pos="701"/>
          <w:tab w:val="right" w:pos="8724"/>
        </w:tabs>
        <w:spacing w:before="398" w:after="0" w:line="240" w:lineRule="auto"/>
        <w:ind w:left="701" w:right="0" w:hanging="480"/>
        <w:jc w:val="left"/>
        <w:rPr>
          <w:rFonts w:ascii="Arial" w:hAnsi="Arial" w:eastAsia="Arial" w:cs="Arial"/>
          <w:b/>
          <w:i w:val="0"/>
          <w:smallCaps w:val="0"/>
          <w:strike w:val="0"/>
          <w:color w:val="000000"/>
          <w:sz w:val="20"/>
          <w:szCs w:val="20"/>
          <w:u w:val="none"/>
          <w:shd w:val="clear" w:fill="auto"/>
          <w:vertAlign w:val="baseline"/>
        </w:rPr>
      </w:pPr>
      <w:r>
        <w:fldChar w:fldCharType="begin"/>
      </w:r>
      <w:r>
        <w:instrText xml:space="preserve"> HYPERLINK \l "_heading=h.4d34og8" \h </w:instrText>
      </w:r>
      <w:r>
        <w:fldChar w:fldCharType="separate"/>
      </w:r>
      <w:r>
        <w:rPr>
          <w:rFonts w:ascii="Arial" w:hAnsi="Arial" w:eastAsia="Arial" w:cs="Arial"/>
          <w:b/>
          <w:i w:val="0"/>
          <w:smallCaps w:val="0"/>
          <w:strike w:val="0"/>
          <w:color w:val="0000FF"/>
          <w:sz w:val="20"/>
          <w:szCs w:val="20"/>
          <w:u w:val="single"/>
          <w:shd w:val="clear" w:fill="auto"/>
          <w:vertAlign w:val="baseline"/>
          <w:rtl w:val="0"/>
        </w:rPr>
        <w:t>DESCRIPCIÓN GENERAL</w:t>
      </w:r>
      <w:r>
        <w:rPr>
          <w:rFonts w:ascii="Arial" w:hAnsi="Arial" w:eastAsia="Arial" w:cs="Arial"/>
          <w:b/>
          <w:i w:val="0"/>
          <w:smallCaps w:val="0"/>
          <w:strike w:val="0"/>
          <w:color w:val="0000FF"/>
          <w:sz w:val="20"/>
          <w:szCs w:val="20"/>
          <w:u w:val="single"/>
          <w:shd w:val="clear" w:fill="auto"/>
          <w:vertAlign w:val="baseline"/>
          <w:rtl w:val="0"/>
        </w:rPr>
        <w:fldChar w:fldCharType="end"/>
      </w:r>
      <w:r>
        <w:fldChar w:fldCharType="begin"/>
      </w:r>
      <w:r>
        <w:instrText xml:space="preserve"> HYPERLINK \l "_heading=h.4d34og8" \h </w:instrText>
      </w:r>
      <w:r>
        <w:fldChar w:fldCharType="separate"/>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Times New Roman" w:hAnsi="Times New Roman" w:eastAsia="Times New Roman" w:cs="Times New Roman"/>
          <w:b/>
          <w:i w:val="0"/>
          <w:smallCaps w:val="0"/>
          <w:strike w:val="0"/>
          <w:color w:val="0000FF"/>
          <w:sz w:val="20"/>
          <w:szCs w:val="20"/>
          <w:u w:val="none"/>
          <w:shd w:val="clear" w:fill="auto"/>
          <w:vertAlign w:val="baseline"/>
          <w:rtl w:val="0"/>
        </w:rPr>
        <w:fldChar w:fldCharType="end"/>
      </w:r>
      <w:r>
        <w:fldChar w:fldCharType="begin"/>
      </w:r>
      <w:r>
        <w:instrText xml:space="preserve"> HYPERLINK \l "_heading=h.4d34og8"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7</w:t>
      </w:r>
      <w:r>
        <w:rPr>
          <w:rFonts w:ascii="Arial" w:hAnsi="Arial" w:eastAsia="Arial" w:cs="Arial"/>
          <w:b/>
          <w:i w:val="0"/>
          <w:smallCaps w:val="0"/>
          <w:strike w:val="0"/>
          <w:color w:val="000000"/>
          <w:sz w:val="20"/>
          <w:szCs w:val="20"/>
          <w:u w:val="none"/>
          <w:shd w:val="clear" w:fill="auto"/>
          <w:vertAlign w:val="baseline"/>
          <w:rtl w:val="0"/>
        </w:rPr>
        <w:fldChar w:fldCharType="end"/>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0"/>
          <w:tab w:val="left" w:pos="941"/>
          <w:tab w:val="right" w:pos="8724"/>
        </w:tabs>
        <w:spacing w:before="279" w:after="0" w:line="240" w:lineRule="auto"/>
        <w:ind w:left="941" w:right="0" w:hanging="720"/>
        <w:jc w:val="left"/>
        <w:rPr>
          <w:rFonts w:ascii="Arial" w:hAnsi="Arial" w:eastAsia="Arial" w:cs="Arial"/>
          <w:b/>
          <w:i w:val="0"/>
          <w:smallCaps w:val="0"/>
          <w:strike w:val="0"/>
          <w:color w:val="000000"/>
          <w:sz w:val="20"/>
          <w:szCs w:val="20"/>
          <w:u w:val="none"/>
          <w:shd w:val="clear" w:fill="auto"/>
          <w:vertAlign w:val="baseline"/>
        </w:rPr>
      </w:pPr>
      <w:r>
        <w:fldChar w:fldCharType="begin"/>
      </w:r>
      <w:r>
        <w:instrText xml:space="preserve"> HYPERLINK \l "_heading=h.2s8eyo1" \h </w:instrText>
      </w:r>
      <w:r>
        <w:fldChar w:fldCharType="separate"/>
      </w:r>
      <w:r>
        <w:rPr>
          <w:rFonts w:ascii="Arial" w:hAnsi="Arial" w:eastAsia="Arial" w:cs="Arial"/>
          <w:b/>
          <w:i w:val="0"/>
          <w:smallCaps w:val="0"/>
          <w:strike w:val="0"/>
          <w:color w:val="0000FF"/>
          <w:sz w:val="20"/>
          <w:szCs w:val="20"/>
          <w:u w:val="single"/>
          <w:shd w:val="clear" w:fill="auto"/>
          <w:vertAlign w:val="baseline"/>
          <w:rtl w:val="0"/>
        </w:rPr>
        <w:t>Perspectiva del producto</w:t>
      </w:r>
      <w:r>
        <w:rPr>
          <w:rFonts w:ascii="Arial" w:hAnsi="Arial" w:eastAsia="Arial" w:cs="Arial"/>
          <w:b/>
          <w:i w:val="0"/>
          <w:smallCaps w:val="0"/>
          <w:strike w:val="0"/>
          <w:color w:val="0000FF"/>
          <w:sz w:val="20"/>
          <w:szCs w:val="20"/>
          <w:u w:val="single"/>
          <w:shd w:val="clear" w:fill="auto"/>
          <w:vertAlign w:val="baseline"/>
          <w:rtl w:val="0"/>
        </w:rPr>
        <w:fldChar w:fldCharType="end"/>
      </w:r>
      <w:r>
        <w:fldChar w:fldCharType="begin"/>
      </w:r>
      <w:r>
        <w:instrText xml:space="preserve"> HYPERLINK \l "_heading=h.2s8eyo1" \h </w:instrText>
      </w:r>
      <w:r>
        <w:fldChar w:fldCharType="separate"/>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Times New Roman" w:hAnsi="Times New Roman" w:eastAsia="Times New Roman" w:cs="Times New Roman"/>
          <w:b/>
          <w:i w:val="0"/>
          <w:smallCaps w:val="0"/>
          <w:strike w:val="0"/>
          <w:color w:val="0000FF"/>
          <w:sz w:val="20"/>
          <w:szCs w:val="20"/>
          <w:u w:val="none"/>
          <w:shd w:val="clear" w:fill="auto"/>
          <w:vertAlign w:val="baseline"/>
          <w:rtl w:val="0"/>
        </w:rPr>
        <w:fldChar w:fldCharType="end"/>
      </w:r>
      <w:r>
        <w:fldChar w:fldCharType="begin"/>
      </w:r>
      <w:r>
        <w:instrText xml:space="preserve"> HYPERLINK \l "_heading=h.2s8eyo1"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7</w:t>
      </w:r>
      <w:r>
        <w:rPr>
          <w:rFonts w:ascii="Arial" w:hAnsi="Arial" w:eastAsia="Arial" w:cs="Arial"/>
          <w:b/>
          <w:i w:val="0"/>
          <w:smallCaps w:val="0"/>
          <w:strike w:val="0"/>
          <w:color w:val="000000"/>
          <w:sz w:val="20"/>
          <w:szCs w:val="20"/>
          <w:u w:val="none"/>
          <w:shd w:val="clear" w:fill="auto"/>
          <w:vertAlign w:val="baseline"/>
          <w:rtl w:val="0"/>
        </w:rPr>
        <w:fldChar w:fldCharType="end"/>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940"/>
          <w:tab w:val="left" w:pos="941"/>
          <w:tab w:val="right" w:pos="8724"/>
        </w:tabs>
        <w:spacing w:before="279" w:after="0" w:line="240" w:lineRule="auto"/>
        <w:ind w:left="941" w:right="0" w:hanging="72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FF"/>
          <w:sz w:val="20"/>
          <w:szCs w:val="20"/>
          <w:u w:val="single"/>
          <w:shd w:val="clear" w:fill="auto"/>
          <w:vertAlign w:val="baseline"/>
          <w:rtl w:val="0"/>
        </w:rPr>
        <w:t>Características de los usuarios</w:t>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8</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940"/>
          <w:tab w:val="left" w:pos="941"/>
          <w:tab w:val="right" w:pos="8724"/>
        </w:tabs>
        <w:spacing w:before="278" w:after="0" w:line="240" w:lineRule="auto"/>
        <w:ind w:left="941" w:right="0" w:hanging="72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FF"/>
          <w:sz w:val="20"/>
          <w:szCs w:val="20"/>
          <w:u w:val="single"/>
          <w:shd w:val="clear" w:fill="auto"/>
          <w:vertAlign w:val="baseline"/>
          <w:rtl w:val="0"/>
        </w:rPr>
        <w:t>Restricciones</w:t>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9</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700"/>
          <w:tab w:val="left" w:pos="701"/>
          <w:tab w:val="right" w:pos="8724"/>
        </w:tabs>
        <w:spacing w:before="399" w:after="0" w:line="240" w:lineRule="auto"/>
        <w:ind w:left="701" w:right="0" w:hanging="480"/>
        <w:jc w:val="left"/>
        <w:rPr>
          <w:rFonts w:ascii="Arial" w:hAnsi="Arial" w:eastAsia="Arial" w:cs="Arial"/>
          <w:b/>
          <w:i w:val="0"/>
          <w:smallCaps w:val="0"/>
          <w:strike w:val="0"/>
          <w:color w:val="000000"/>
          <w:sz w:val="20"/>
          <w:szCs w:val="20"/>
          <w:u w:val="none"/>
          <w:shd w:val="clear" w:fill="auto"/>
          <w:vertAlign w:val="baseline"/>
        </w:rPr>
      </w:pPr>
      <w:r>
        <w:fldChar w:fldCharType="begin"/>
      </w:r>
      <w:r>
        <w:instrText xml:space="preserve"> HYPERLINK \l "_heading=h.17dp8vu" \h </w:instrText>
      </w:r>
      <w:r>
        <w:fldChar w:fldCharType="separate"/>
      </w:r>
      <w:r>
        <w:rPr>
          <w:rFonts w:ascii="Arial" w:hAnsi="Arial" w:eastAsia="Arial" w:cs="Arial"/>
          <w:b/>
          <w:i w:val="0"/>
          <w:smallCaps w:val="0"/>
          <w:strike w:val="0"/>
          <w:color w:val="0000FF"/>
          <w:sz w:val="20"/>
          <w:szCs w:val="20"/>
          <w:u w:val="single"/>
          <w:shd w:val="clear" w:fill="auto"/>
          <w:vertAlign w:val="baseline"/>
          <w:rtl w:val="0"/>
        </w:rPr>
        <w:t>REQUISITOS ESPECÍFICOS</w:t>
      </w:r>
      <w:r>
        <w:rPr>
          <w:rFonts w:ascii="Arial" w:hAnsi="Arial" w:eastAsia="Arial" w:cs="Arial"/>
          <w:b/>
          <w:i w:val="0"/>
          <w:smallCaps w:val="0"/>
          <w:strike w:val="0"/>
          <w:color w:val="0000FF"/>
          <w:sz w:val="20"/>
          <w:szCs w:val="20"/>
          <w:u w:val="single"/>
          <w:shd w:val="clear" w:fill="auto"/>
          <w:vertAlign w:val="baseline"/>
          <w:rtl w:val="0"/>
        </w:rPr>
        <w:fldChar w:fldCharType="end"/>
      </w:r>
      <w:r>
        <w:fldChar w:fldCharType="begin"/>
      </w:r>
      <w:r>
        <w:instrText xml:space="preserve"> HYPERLINK \l "_heading=h.17dp8vu" \h </w:instrText>
      </w:r>
      <w:r>
        <w:fldChar w:fldCharType="separate"/>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Times New Roman" w:hAnsi="Times New Roman" w:eastAsia="Times New Roman" w:cs="Times New Roman"/>
          <w:b/>
          <w:i w:val="0"/>
          <w:smallCaps w:val="0"/>
          <w:strike w:val="0"/>
          <w:color w:val="0000FF"/>
          <w:sz w:val="20"/>
          <w:szCs w:val="20"/>
          <w:u w:val="none"/>
          <w:shd w:val="clear" w:fill="auto"/>
          <w:vertAlign w:val="baseline"/>
          <w:rtl w:val="0"/>
        </w:rPr>
        <w:fldChar w:fldCharType="end"/>
      </w:r>
      <w:r>
        <w:fldChar w:fldCharType="begin"/>
      </w:r>
      <w:r>
        <w:instrText xml:space="preserve"> HYPERLINK \l "_heading=h.17dp8vu"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9</w:t>
      </w:r>
      <w:r>
        <w:rPr>
          <w:rFonts w:ascii="Arial" w:hAnsi="Arial" w:eastAsia="Arial" w:cs="Arial"/>
          <w:b/>
          <w:i w:val="0"/>
          <w:smallCaps w:val="0"/>
          <w:strike w:val="0"/>
          <w:color w:val="000000"/>
          <w:sz w:val="20"/>
          <w:szCs w:val="20"/>
          <w:u w:val="none"/>
          <w:shd w:val="clear" w:fill="auto"/>
          <w:vertAlign w:val="baseline"/>
          <w:rtl w:val="0"/>
        </w:rPr>
        <w:fldChar w:fldCharType="end"/>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940"/>
          <w:tab w:val="left" w:pos="941"/>
          <w:tab w:val="right" w:pos="8724"/>
        </w:tabs>
        <w:spacing w:before="278" w:after="0" w:line="240" w:lineRule="auto"/>
        <w:ind w:left="941" w:right="0" w:hanging="72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FF"/>
          <w:sz w:val="20"/>
          <w:szCs w:val="20"/>
          <w:u w:val="single"/>
          <w:shd w:val="clear" w:fill="auto"/>
          <w:vertAlign w:val="baseline"/>
          <w:rtl w:val="0"/>
        </w:rPr>
        <w:t>Product Backlog</w:t>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17</w:t>
      </w:r>
    </w:p>
    <w:p>
      <w:pPr>
        <w:keepNext w:val="0"/>
        <w:keepLines w:val="0"/>
        <w:pageBreakBefore w:val="0"/>
        <w:widowControl w:val="0"/>
        <w:numPr>
          <w:ilvl w:val="2"/>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180"/>
          <w:tab w:val="left" w:pos="1181"/>
          <w:tab w:val="right" w:pos="8724"/>
        </w:tabs>
        <w:spacing w:before="39" w:after="0" w:line="240" w:lineRule="auto"/>
        <w:ind w:left="1181" w:right="0" w:hanging="720"/>
        <w:jc w:val="left"/>
        <w:rPr>
          <w:rFonts w:ascii="Arial MT" w:hAnsi="Arial MT" w:eastAsia="Arial MT" w:cs="Arial MT"/>
          <w:b w:val="0"/>
          <w:i w:val="0"/>
          <w:smallCaps w:val="0"/>
          <w:strike w:val="0"/>
          <w:color w:val="000000"/>
          <w:sz w:val="20"/>
          <w:szCs w:val="20"/>
          <w:u w:val="none"/>
          <w:shd w:val="clear" w:fill="auto"/>
          <w:vertAlign w:val="baseline"/>
        </w:rPr>
      </w:pPr>
      <w:r>
        <w:rPr>
          <w:rFonts w:ascii="Arial MT" w:hAnsi="Arial MT" w:eastAsia="Arial MT" w:cs="Arial MT"/>
          <w:b w:val="0"/>
          <w:i w:val="0"/>
          <w:smallCaps w:val="0"/>
          <w:strike w:val="0"/>
          <w:color w:val="0000FF"/>
          <w:sz w:val="20"/>
          <w:szCs w:val="20"/>
          <w:u w:val="single"/>
          <w:shd w:val="clear" w:fill="auto"/>
          <w:vertAlign w:val="baseline"/>
          <w:rtl w:val="0"/>
        </w:rPr>
        <w:t>Product Backlog</w:t>
      </w:r>
      <w:r>
        <w:rPr>
          <w:rFonts w:ascii="Times New Roman" w:hAnsi="Times New Roman" w:eastAsia="Times New Roman" w:cs="Times New Roman"/>
          <w:b w:val="0"/>
          <w:i w:val="0"/>
          <w:smallCaps w:val="0"/>
          <w:strike w:val="0"/>
          <w:color w:val="0000FF"/>
          <w:sz w:val="20"/>
          <w:szCs w:val="20"/>
          <w:u w:val="none"/>
          <w:shd w:val="clear" w:fill="auto"/>
          <w:vertAlign w:val="baseline"/>
          <w:rtl w:val="0"/>
        </w:rPr>
        <w:tab/>
      </w:r>
      <w:r>
        <w:rPr>
          <w:rFonts w:ascii="Arial MT" w:hAnsi="Arial MT" w:eastAsia="Arial MT" w:cs="Arial MT"/>
          <w:b w:val="0"/>
          <w:i w:val="0"/>
          <w:smallCaps w:val="0"/>
          <w:strike w:val="0"/>
          <w:color w:val="000000"/>
          <w:sz w:val="20"/>
          <w:szCs w:val="20"/>
          <w:u w:val="none"/>
          <w:shd w:val="clear" w:fill="auto"/>
          <w:vertAlign w:val="baseline"/>
          <w:rtl w:val="0"/>
        </w:rPr>
        <w:t>17</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940"/>
          <w:tab w:val="left" w:pos="941"/>
          <w:tab w:val="right" w:pos="8724"/>
        </w:tabs>
        <w:spacing w:before="278" w:after="0" w:line="240" w:lineRule="auto"/>
        <w:ind w:left="941" w:right="0" w:hanging="72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FF"/>
          <w:sz w:val="20"/>
          <w:szCs w:val="20"/>
          <w:u w:val="single"/>
          <w:shd w:val="clear" w:fill="auto"/>
          <w:vertAlign w:val="baseline"/>
          <w:rtl w:val="0"/>
        </w:rPr>
        <w:t>Sprints</w:t>
      </w:r>
      <w:r>
        <w:rPr>
          <w:rFonts w:ascii="Times New Roman" w:hAnsi="Times New Roman" w:eastAsia="Times New Roman" w:cs="Times New Roman"/>
          <w:b/>
          <w:i w:val="0"/>
          <w:smallCaps w:val="0"/>
          <w:strike w:val="0"/>
          <w:color w:val="0000FF"/>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19</w:t>
      </w:r>
    </w:p>
    <w:p>
      <w:pPr>
        <w:keepNext w:val="0"/>
        <w:keepLines w:val="0"/>
        <w:pageBreakBefore w:val="0"/>
        <w:widowControl w:val="0"/>
        <w:numPr>
          <w:ilvl w:val="2"/>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180"/>
          <w:tab w:val="left" w:pos="1181"/>
          <w:tab w:val="right" w:pos="8724"/>
        </w:tabs>
        <w:spacing w:before="39" w:after="0" w:line="240" w:lineRule="auto"/>
        <w:ind w:left="1181" w:right="0" w:hanging="720"/>
        <w:jc w:val="left"/>
        <w:rPr>
          <w:rFonts w:ascii="Arial MT" w:hAnsi="Arial MT" w:eastAsia="Arial MT" w:cs="Arial MT"/>
          <w:b w:val="0"/>
          <w:i w:val="0"/>
          <w:smallCaps w:val="0"/>
          <w:strike w:val="0"/>
          <w:color w:val="000000"/>
          <w:sz w:val="20"/>
          <w:szCs w:val="20"/>
          <w:u w:val="none"/>
          <w:shd w:val="clear" w:fill="auto"/>
          <w:vertAlign w:val="baseline"/>
        </w:rPr>
      </w:pPr>
      <w:r>
        <w:rPr>
          <w:rFonts w:ascii="Arial MT" w:hAnsi="Arial MT" w:eastAsia="Arial MT" w:cs="Arial MT"/>
          <w:b w:val="0"/>
          <w:i w:val="0"/>
          <w:smallCaps w:val="0"/>
          <w:strike w:val="0"/>
          <w:color w:val="0000FF"/>
          <w:sz w:val="20"/>
          <w:szCs w:val="20"/>
          <w:u w:val="single"/>
          <w:shd w:val="clear" w:fill="auto"/>
          <w:vertAlign w:val="baseline"/>
          <w:rtl w:val="0"/>
        </w:rPr>
        <w:t>Sprint 1</w:t>
      </w:r>
      <w:r>
        <w:rPr>
          <w:rFonts w:ascii="Times New Roman" w:hAnsi="Times New Roman" w:eastAsia="Times New Roman" w:cs="Times New Roman"/>
          <w:b w:val="0"/>
          <w:i w:val="0"/>
          <w:smallCaps w:val="0"/>
          <w:strike w:val="0"/>
          <w:color w:val="0000FF"/>
          <w:sz w:val="20"/>
          <w:szCs w:val="20"/>
          <w:u w:val="none"/>
          <w:shd w:val="clear" w:fill="auto"/>
          <w:vertAlign w:val="baseline"/>
          <w:rtl w:val="0"/>
        </w:rPr>
        <w:tab/>
      </w:r>
      <w:r>
        <w:rPr>
          <w:rFonts w:ascii="Arial MT" w:hAnsi="Arial MT" w:eastAsia="Arial MT" w:cs="Arial MT"/>
          <w:b w:val="0"/>
          <w:i w:val="0"/>
          <w:smallCaps w:val="0"/>
          <w:strike w:val="0"/>
          <w:color w:val="000000"/>
          <w:sz w:val="20"/>
          <w:szCs w:val="20"/>
          <w:u w:val="none"/>
          <w:shd w:val="clear" w:fill="auto"/>
          <w:vertAlign w:val="baseline"/>
          <w:rtl w:val="0"/>
        </w:rPr>
        <w:t>19</w:t>
      </w:r>
    </w:p>
    <w:p>
      <w:pPr>
        <w:keepNext w:val="0"/>
        <w:keepLines w:val="0"/>
        <w:pageBreakBefore w:val="0"/>
        <w:widowControl w:val="0"/>
        <w:numPr>
          <w:ilvl w:val="2"/>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180"/>
          <w:tab w:val="left" w:pos="1181"/>
          <w:tab w:val="right" w:pos="8724"/>
        </w:tabs>
        <w:spacing w:before="39" w:after="0" w:line="240" w:lineRule="auto"/>
        <w:ind w:left="1181" w:right="0" w:hanging="720"/>
        <w:jc w:val="left"/>
        <w:rPr>
          <w:rFonts w:ascii="Arial MT" w:hAnsi="Arial MT" w:eastAsia="Arial MT" w:cs="Arial MT"/>
          <w:b w:val="0"/>
          <w:i w:val="0"/>
          <w:smallCaps w:val="0"/>
          <w:strike w:val="0"/>
          <w:color w:val="000000"/>
          <w:sz w:val="20"/>
          <w:szCs w:val="20"/>
          <w:u w:val="none"/>
          <w:shd w:val="clear" w:fill="auto"/>
          <w:vertAlign w:val="baseline"/>
        </w:rPr>
        <w:sectPr>
          <w:headerReference r:id="rId5" w:type="default"/>
          <w:pgSz w:w="11920" w:h="16840"/>
          <w:pgMar w:top="1900" w:right="1420" w:bottom="280" w:left="1480" w:header="1308" w:footer="0" w:gutter="0"/>
        </w:sectPr>
      </w:pPr>
      <w:r>
        <w:rPr>
          <w:rFonts w:ascii="Arial MT" w:hAnsi="Arial MT" w:eastAsia="Arial MT" w:cs="Arial MT"/>
          <w:b w:val="0"/>
          <w:i w:val="0"/>
          <w:smallCaps w:val="0"/>
          <w:strike w:val="0"/>
          <w:color w:val="0000FF"/>
          <w:sz w:val="20"/>
          <w:szCs w:val="20"/>
          <w:u w:val="single"/>
          <w:shd w:val="clear" w:fill="auto"/>
          <w:vertAlign w:val="baseline"/>
          <w:rtl w:val="0"/>
        </w:rPr>
        <w:t>Spint 2</w:t>
      </w:r>
      <w:r>
        <w:rPr>
          <w:rFonts w:ascii="Times New Roman" w:hAnsi="Times New Roman" w:eastAsia="Times New Roman" w:cs="Times New Roman"/>
          <w:b w:val="0"/>
          <w:i w:val="0"/>
          <w:smallCaps w:val="0"/>
          <w:strike w:val="0"/>
          <w:color w:val="0000FF"/>
          <w:sz w:val="20"/>
          <w:szCs w:val="20"/>
          <w:u w:val="none"/>
          <w:shd w:val="clear" w:fill="auto"/>
          <w:vertAlign w:val="baseline"/>
          <w:rtl w:val="0"/>
        </w:rPr>
        <w:tab/>
      </w:r>
      <w:r>
        <w:rPr>
          <w:rFonts w:ascii="Arial MT" w:hAnsi="Arial MT" w:eastAsia="Arial MT" w:cs="Arial MT"/>
          <w:b w:val="0"/>
          <w:i w:val="0"/>
          <w:smallCaps w:val="0"/>
          <w:strike w:val="0"/>
          <w:color w:val="000000"/>
          <w:sz w:val="20"/>
          <w:szCs w:val="20"/>
          <w:u w:val="none"/>
          <w:shd w:val="clear" w:fill="auto"/>
          <w:vertAlign w:val="baseline"/>
          <w:rtl w:val="0"/>
        </w:rPr>
        <w:t>20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Arial MT" w:hAnsi="Arial MT" w:eastAsia="Arial MT" w:cs="Arial MT"/>
          <w:b w:val="0"/>
          <w:i w:val="0"/>
          <w:smallCaps w:val="0"/>
          <w:strike w:val="0"/>
          <w:color w:val="000000"/>
          <w:sz w:val="46"/>
          <w:szCs w:val="46"/>
          <w:u w:val="none"/>
          <w:shd w:val="clear" w:fill="auto"/>
          <w:vertAlign w:val="baseline"/>
        </w:rPr>
      </w:pPr>
      <w:r>
        <w:rPr>
          <w:rFonts w:ascii="Arial MT" w:hAnsi="Arial MT" w:eastAsia="Arial MT" w:cs="Arial MT"/>
          <w:b w:val="0"/>
          <w:i w:val="0"/>
          <w:smallCaps w:val="0"/>
          <w:strike w:val="0"/>
          <w:color w:val="000000"/>
          <w:sz w:val="20"/>
          <w:szCs w:val="20"/>
          <w:u w:val="none"/>
          <w:shd w:val="clear" w:fill="auto"/>
          <w:vertAlign w:val="baseline"/>
        </w:rPr>
        <mc:AlternateContent>
          <mc:Choice Requires="wps">
            <w:drawing>
              <wp:anchor distT="0" distB="0" distL="114300" distR="114300" simplePos="0" relativeHeight="0" behindDoc="0" locked="0" layoutInCell="1" allowOverlap="1">
                <wp:simplePos x="0" y="0"/>
                <wp:positionH relativeFrom="page">
                  <wp:posOffset>-5715</wp:posOffset>
                </wp:positionH>
                <wp:positionV relativeFrom="page">
                  <wp:posOffset>0</wp:posOffset>
                </wp:positionV>
                <wp:extent cx="12700" cy="12700"/>
                <wp:effectExtent l="0" t="0" r="0" b="0"/>
                <wp:wrapNone/>
                <wp:docPr id="6" name="Conector recto de flecha 6"/>
                <wp:cNvGraphicFramePr/>
                <a:graphic xmlns:a="http://schemas.openxmlformats.org/drawingml/2006/main">
                  <a:graphicData uri="http://schemas.microsoft.com/office/word/2010/wordprocessingShape">
                    <wps:wsp>
                      <wps:cNvCnPr/>
                      <wps:spPr>
                        <a:xfrm>
                          <a:off x="6374700" y="5183349"/>
                          <a:ext cx="6172200" cy="0"/>
                        </a:xfrm>
                        <a:prstGeom prst="straightConnector1">
                          <a:avLst/>
                        </a:prstGeom>
                        <a:solidFill>
                          <a:srgbClr val="FFFFFF"/>
                        </a:solidFill>
                        <a:ln w="12700" cap="flat" cmpd="sng">
                          <a:solidFill>
                            <a:srgbClr val="292929"/>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45pt;margin-top:0pt;height:1pt;width:1pt;mso-position-horizontal-relative:page;mso-position-vertical-relative:page;z-index:0;mso-width-relative:page;mso-height-relative:page;" fillcolor="#FFFFFF" filled="t" stroked="t" coordsize="21600,21600" o:gfxdata="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0YldrQAAAAAgEAAA8AAAAAAAAAAQAgAAAAIgAAAGRycy9kb3ducmV2LnhtbFBLAQIUABQAAAAI&#10;AIdO4kAz4a9fLgIAAHQEAAAOAAAAAAAAAAEAIAAAAB8BAABkcnMvZTJvRG9jLnhtbFBLBQYAAAAA&#10;BgAGAFkBAAC/BQAAAAA=&#10;">
                <v:fill on="t" focussize="0,0"/>
                <v:stroke weight="1pt" color="#292929" joinstyle="round" startarrowwidth="narrow" startarrowlength="short" endarrowwidth="narrow" endarrowlength="short"/>
                <v:imagedata o:title=""/>
                <o:lock v:ext="edit" aspectratio="f"/>
              </v:shape>
            </w:pict>
          </mc:Fallback>
        </mc:AlternateContent>
      </w:r>
    </w:p>
    <w:p>
      <w:pPr>
        <w:pStyle w:val="2"/>
        <w:numPr>
          <w:ilvl w:val="0"/>
          <w:numId w:val="4"/>
        </w:numPr>
        <w:tabs>
          <w:tab w:val="left" w:pos="581"/>
        </w:tabs>
        <w:spacing w:before="0" w:after="0" w:line="240" w:lineRule="auto"/>
        <w:ind w:left="581" w:right="0" w:hanging="360"/>
        <w:jc w:val="left"/>
      </w:pPr>
      <w:bookmarkStart w:id="1" w:name="_heading=h.30j0zll" w:colFirst="0" w:colLast="0"/>
      <w:bookmarkEnd w:id="1"/>
      <w:r>
        <w:rPr>
          <w:rtl w:val="0"/>
        </w:rPr>
        <w:t>Introducción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8" w:after="0" w:line="240" w:lineRule="auto"/>
        <w:ind w:left="581" w:right="295" w:firstLine="344"/>
        <w:jc w:val="both"/>
        <w:rPr>
          <w:rFonts w:ascii="Arial MT" w:hAnsi="Arial MT" w:eastAsia="Arial MT" w:cs="Arial MT"/>
          <w:b w:val="0"/>
          <w:i w:val="0"/>
          <w:smallCaps w:val="0"/>
          <w:strike w:val="0"/>
          <w:color w:val="000000"/>
          <w:sz w:val="20"/>
          <w:szCs w:val="20"/>
          <w:u w:val="none"/>
          <w:shd w:val="clear" w:fill="auto"/>
          <w:vertAlign w:val="baseline"/>
        </w:rPr>
      </w:pPr>
      <w:r>
        <w:rPr>
          <w:rFonts w:ascii="Arial MT" w:hAnsi="Arial MT" w:eastAsia="Arial MT" w:cs="Arial MT"/>
          <w:b w:val="0"/>
          <w:i w:val="0"/>
          <w:smallCaps w:val="0"/>
          <w:strike w:val="0"/>
          <w:color w:val="365E90"/>
          <w:sz w:val="20"/>
          <w:szCs w:val="20"/>
          <w:u w:val="none"/>
          <w:shd w:val="clear" w:fill="auto"/>
          <w:vertAlign w:val="baseline"/>
          <w:rtl w:val="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MT" w:hAnsi="Arial MT" w:eastAsia="Arial MT" w:cs="Arial MT"/>
          <w:b w:val="0"/>
          <w:i w:val="0"/>
          <w:smallCaps w:val="0"/>
          <w:strike w:val="0"/>
          <w:color w:val="365E90"/>
          <w:sz w:val="20"/>
          <w:szCs w:val="20"/>
          <w:u w:val="none"/>
          <w:shd w:val="clear" w:fill="F5F5F5"/>
          <w:vertAlign w:val="baseline"/>
          <w:rtl w:val="0"/>
        </w:rPr>
        <w:t>Práctica</w:t>
      </w:r>
      <w:r>
        <w:rPr>
          <w:rFonts w:ascii="Arial MT" w:hAnsi="Arial MT" w:eastAsia="Arial MT" w:cs="Arial MT"/>
          <w:b w:val="0"/>
          <w:i w:val="0"/>
          <w:smallCaps w:val="0"/>
          <w:strike w:val="0"/>
          <w:color w:val="365E90"/>
          <w:sz w:val="20"/>
          <w:szCs w:val="20"/>
          <w:u w:val="none"/>
          <w:shd w:val="clear" w:fill="auto"/>
          <w:vertAlign w:val="baseline"/>
          <w:rtl w:val="0"/>
        </w:rPr>
        <w:t xml:space="preserve"> </w:t>
      </w:r>
      <w:r>
        <w:rPr>
          <w:rFonts w:ascii="Arial MT" w:hAnsi="Arial MT" w:eastAsia="Arial MT" w:cs="Arial MT"/>
          <w:b w:val="0"/>
          <w:i w:val="0"/>
          <w:smallCaps w:val="0"/>
          <w:strike w:val="0"/>
          <w:color w:val="365E90"/>
          <w:sz w:val="20"/>
          <w:szCs w:val="20"/>
          <w:u w:val="none"/>
          <w:shd w:val="clear" w:fill="F5F5F5"/>
          <w:vertAlign w:val="baseline"/>
          <w:rtl w:val="0"/>
        </w:rPr>
        <w:t xml:space="preserve">Recomendada para Especificaciones de Requisitos Software </w:t>
      </w:r>
      <w:r>
        <w:rPr>
          <w:rFonts w:ascii="Arial MT" w:hAnsi="Arial MT" w:eastAsia="Arial MT" w:cs="Arial MT"/>
          <w:b w:val="0"/>
          <w:i w:val="0"/>
          <w:smallCaps w:val="0"/>
          <w:strike w:val="0"/>
          <w:color w:val="365E90"/>
          <w:sz w:val="20"/>
          <w:szCs w:val="20"/>
          <w:u w:val="none"/>
          <w:shd w:val="clear" w:fill="auto"/>
          <w:vertAlign w:val="baseline"/>
          <w:rtl w:val="0"/>
        </w:rPr>
        <w:t>ANSI/IEEE 830, 1998.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Arial MT" w:hAnsi="Arial MT" w:eastAsia="Arial MT" w:cs="Arial MT"/>
          <w:b w:val="0"/>
          <w:i w:val="0"/>
          <w:smallCaps w:val="0"/>
          <w:strike w:val="0"/>
          <w:color w:val="000000"/>
          <w:sz w:val="32"/>
          <w:szCs w:val="32"/>
          <w:u w:val="none"/>
          <w:shd w:val="clear" w:fill="auto"/>
          <w:vertAlign w:val="baseline"/>
        </w:rPr>
      </w:pPr>
    </w:p>
    <w:p>
      <w:pPr>
        <w:pStyle w:val="3"/>
        <w:numPr>
          <w:ilvl w:val="1"/>
          <w:numId w:val="4"/>
        </w:numPr>
        <w:tabs>
          <w:tab w:val="left" w:pos="1540"/>
          <w:tab w:val="left" w:pos="1541"/>
        </w:tabs>
        <w:spacing w:before="0" w:after="0" w:line="240" w:lineRule="auto"/>
        <w:ind w:left="1541" w:right="0" w:hanging="720"/>
        <w:jc w:val="left"/>
      </w:pPr>
      <w:bookmarkStart w:id="2" w:name="_heading=h.1fob9te" w:colFirst="0" w:colLast="0"/>
      <w:bookmarkEnd w:id="2"/>
      <w:r>
        <w:rPr>
          <w:rtl w:val="0"/>
        </w:rPr>
        <w:t>Propósito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4" w:lineRule="auto"/>
        <w:ind w:right="0"/>
        <w:jc w:val="both"/>
        <w:rPr>
          <w:rFonts w:ascii="Times New Roman" w:hAnsi="Times New Roman" w:eastAsia="Times New Roman" w:cs="Times New Roman"/>
          <w:sz w:val="28"/>
          <w:szCs w:val="28"/>
        </w:rPr>
      </w:pPr>
      <w:r>
        <w:rPr>
          <w:rFonts w:ascii="Times New Roman" w:hAnsi="Times New Roman" w:eastAsia="Times New Roman" w:cs="Times New Roman"/>
          <w:i w:val="0"/>
          <w:smallCaps w:val="0"/>
          <w:strike w:val="0"/>
          <w:sz w:val="28"/>
          <w:szCs w:val="28"/>
          <w:u w:val="none"/>
          <w:shd w:val="clear" w:fill="auto"/>
          <w:vertAlign w:val="baseline"/>
          <w:rtl w:val="0"/>
        </w:rPr>
        <w:t>El presente documento tiene como propósito definir las especificaciones funcionales, para el desarrollo de</w:t>
      </w:r>
      <w:r>
        <w:rPr>
          <w:rFonts w:ascii="Times New Roman" w:hAnsi="Times New Roman" w:eastAsia="Times New Roman" w:cs="Times New Roman"/>
          <w:sz w:val="28"/>
          <w:szCs w:val="28"/>
          <w:rtl w:val="0"/>
        </w:rPr>
        <w:t xml:space="preserve">l sitio </w:t>
      </w:r>
      <w:r>
        <w:rPr>
          <w:rFonts w:ascii="Times New Roman" w:hAnsi="Times New Roman" w:eastAsia="Times New Roman" w:cs="Times New Roman"/>
          <w:i w:val="0"/>
          <w:smallCaps w:val="0"/>
          <w:strike w:val="0"/>
          <w:sz w:val="28"/>
          <w:szCs w:val="28"/>
          <w:u w:val="none"/>
          <w:shd w:val="clear" w:fill="auto"/>
          <w:vertAlign w:val="baseline"/>
          <w:rtl w:val="0"/>
        </w:rPr>
        <w:t xml:space="preserve">web </w:t>
      </w:r>
      <w:r>
        <w:rPr>
          <w:rFonts w:ascii="Times New Roman" w:hAnsi="Times New Roman" w:eastAsia="Times New Roman" w:cs="Times New Roman"/>
          <w:sz w:val="28"/>
          <w:szCs w:val="28"/>
          <w:rtl w:val="0"/>
        </w:rPr>
        <w:t>de la Biblioteca Popular Dr. Manuel Belgrano de la localidad de Villa General Belgrano.</w:t>
      </w:r>
      <w:r>
        <w:rPr>
          <w:rFonts w:ascii="Times New Roman" w:hAnsi="Times New Roman" w:eastAsia="Times New Roman" w:cs="Times New Roman"/>
          <w:i w:val="0"/>
          <w:smallCaps w:val="0"/>
          <w:strike w:val="0"/>
          <w:sz w:val="28"/>
          <w:szCs w:val="28"/>
          <w:u w:val="none"/>
          <w:shd w:val="clear" w:fill="auto"/>
          <w:vertAlign w:val="baseline"/>
          <w:rtl w:val="0"/>
        </w:rPr>
        <w:t xml:space="preserve"> </w:t>
      </w:r>
      <w:r>
        <w:rPr>
          <w:rFonts w:ascii="Times New Roman" w:hAnsi="Times New Roman" w:eastAsia="Times New Roman" w:cs="Times New Roman"/>
          <w:sz w:val="28"/>
          <w:szCs w:val="28"/>
          <w:rtl w:val="0"/>
        </w:rPr>
        <w:t>Este proyecto se realiza para otorgarle a la biblioteca una página web institucional, donde se muestren los servicios que ofrecen, (con pasarela de pago, registro de usuarios, base de datos, etc)  que posea una buena interfaz que mejore la experiencia del usuario y  otorgarle un buen posicionamiento web.</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4" w:lineRule="auto"/>
        <w:ind w:right="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Este proyecto va dirigido tanto a la biblioteca cómo a sus usuarios / clientes.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4" w:lineRule="auto"/>
        <w:ind w:left="821" w:right="0" w:firstLine="105"/>
        <w:jc w:val="both"/>
        <w:rPr>
          <w:rFonts w:ascii="Times New Roman" w:hAnsi="Times New Roman" w:eastAsia="Times New Roman" w:cs="Times New Roman"/>
          <w:color w:val="365E90"/>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MT" w:hAnsi="Arial MT" w:eastAsia="Arial MT" w:cs="Arial MT"/>
          <w:b w:val="0"/>
          <w:i w:val="0"/>
          <w:smallCaps w:val="0"/>
          <w:strike w:val="0"/>
          <w:color w:val="000000"/>
          <w:sz w:val="30"/>
          <w:szCs w:val="30"/>
          <w:u w:val="none"/>
          <w:shd w:val="clear" w:fill="auto"/>
          <w:vertAlign w:val="baseline"/>
        </w:rPr>
      </w:pPr>
    </w:p>
    <w:p>
      <w:pPr>
        <w:pStyle w:val="3"/>
        <w:numPr>
          <w:ilvl w:val="1"/>
          <w:numId w:val="4"/>
        </w:numPr>
        <w:tabs>
          <w:tab w:val="left" w:pos="1540"/>
          <w:tab w:val="left" w:pos="1541"/>
        </w:tabs>
        <w:spacing w:before="0" w:after="0" w:line="240" w:lineRule="auto"/>
        <w:ind w:left="1541" w:right="0" w:hanging="720"/>
        <w:jc w:val="left"/>
      </w:pPr>
      <w:bookmarkStart w:id="3" w:name="_heading=h.3znysh7" w:colFirst="0" w:colLast="0"/>
      <w:bookmarkEnd w:id="3"/>
      <w:r>
        <w:rPr>
          <w:rtl w:val="0"/>
        </w:rPr>
        <w:t>Alcance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sz w:val="25"/>
          <w:szCs w:val="25"/>
        </w:rPr>
      </w:pPr>
      <w:r>
        <w:rPr>
          <w:rFonts w:ascii="Arial" w:hAnsi="Arial" w:eastAsia="Arial" w:cs="Arial"/>
          <w:b/>
          <w:sz w:val="25"/>
          <w:szCs w:val="25"/>
          <w:rtl w:val="0"/>
        </w:rPr>
        <w:tab/>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Nombre: "Página web Biblioteca popular Dr. Manuel Belgrano"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26" w:right="0" w:firstLine="0"/>
        <w:jc w:val="both"/>
        <w:rPr>
          <w:rFonts w:ascii="Times New Roman" w:hAnsi="Times New Roman" w:eastAsia="Times New Roman" w:cs="Times New Roman"/>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El desarrollo de la web está dirigida al usuario, para </w:t>
      </w:r>
      <w:r>
        <w:rPr>
          <w:rFonts w:ascii="Times New Roman" w:hAnsi="Times New Roman" w:eastAsia="Times New Roman" w:cs="Times New Roman"/>
          <w:sz w:val="28"/>
          <w:szCs w:val="28"/>
          <w:u w:val="single"/>
          <w:rtl w:val="0"/>
        </w:rPr>
        <w:t>acercarle todas las novedades de la biblioteca</w:t>
      </w:r>
      <w:r>
        <w:rPr>
          <w:rFonts w:ascii="Times New Roman" w:hAnsi="Times New Roman" w:eastAsia="Times New Roman" w:cs="Times New Roman"/>
          <w:sz w:val="28"/>
          <w:szCs w:val="28"/>
          <w:rtl w:val="0"/>
        </w:rPr>
        <w:t xml:space="preserve">; logrando una </w:t>
      </w:r>
      <w:r>
        <w:rPr>
          <w:rFonts w:ascii="Times New Roman" w:hAnsi="Times New Roman" w:eastAsia="Times New Roman" w:cs="Times New Roman"/>
          <w:sz w:val="28"/>
          <w:szCs w:val="28"/>
          <w:u w:val="single"/>
          <w:rtl w:val="0"/>
        </w:rPr>
        <w:t>interacción activa con una buena experiencia de usuario</w:t>
      </w:r>
      <w:r>
        <w:rPr>
          <w:rFonts w:ascii="Times New Roman" w:hAnsi="Times New Roman" w:eastAsia="Times New Roman" w:cs="Times New Roman"/>
          <w:sz w:val="28"/>
          <w:szCs w:val="28"/>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Usuarios atentos a las novedades, no solamente a través de la suscripción.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Si no animar a que se den de alta en el </w:t>
      </w:r>
      <w:r>
        <w:rPr>
          <w:rFonts w:ascii="Times New Roman" w:hAnsi="Times New Roman" w:eastAsia="Times New Roman" w:cs="Times New Roman"/>
          <w:sz w:val="28"/>
          <w:szCs w:val="28"/>
          <w:highlight w:val="white"/>
          <w:u w:val="single"/>
          <w:rtl w:val="0"/>
        </w:rPr>
        <w:t>boletín de noticias o de novedades</w:t>
      </w:r>
      <w:r>
        <w:rPr>
          <w:rFonts w:ascii="Times New Roman" w:hAnsi="Times New Roman" w:eastAsia="Times New Roman" w:cs="Times New Roman"/>
          <w:sz w:val="28"/>
          <w:szCs w:val="28"/>
          <w:highlight w:val="white"/>
          <w:rtl w:val="0"/>
        </w:rPr>
        <w:t xml:space="preserve">. O hacer que pidan </w:t>
      </w:r>
      <w:r>
        <w:rPr>
          <w:rFonts w:ascii="Times New Roman" w:hAnsi="Times New Roman" w:eastAsia="Times New Roman" w:cs="Times New Roman"/>
          <w:sz w:val="28"/>
          <w:szCs w:val="28"/>
          <w:highlight w:val="white"/>
          <w:u w:val="single"/>
          <w:rtl w:val="0"/>
        </w:rPr>
        <w:t>recomendaciones personalizadas de lectura a los bibliotecarios a través del correo electrónico</w:t>
      </w:r>
      <w:r>
        <w:rPr>
          <w:rFonts w:ascii="Times New Roman" w:hAnsi="Times New Roman" w:eastAsia="Times New Roman" w:cs="Times New Roman"/>
          <w:sz w:val="28"/>
          <w:szCs w:val="28"/>
          <w:highlight w:val="whit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u w:val="single"/>
          <w:rtl w:val="0"/>
        </w:rPr>
        <w:t>Facilitar el pago de las  membresías a los socios</w:t>
      </w:r>
      <w:r>
        <w:rPr>
          <w:rFonts w:ascii="Times New Roman" w:hAnsi="Times New Roman" w:eastAsia="Times New Roman" w:cs="Times New Roman"/>
          <w:sz w:val="28"/>
          <w:szCs w:val="28"/>
          <w:highlight w:val="white"/>
          <w:rtl w:val="0"/>
        </w:rPr>
        <w:t>,  a través de medios virtuales.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Este software también </w:t>
      </w:r>
      <w:r>
        <w:rPr>
          <w:rFonts w:ascii="Times New Roman" w:hAnsi="Times New Roman" w:eastAsia="Times New Roman" w:cs="Times New Roman"/>
          <w:sz w:val="28"/>
          <w:szCs w:val="28"/>
          <w:highlight w:val="white"/>
          <w:u w:val="single"/>
          <w:rtl w:val="0"/>
        </w:rPr>
        <w:t>se conectará a la base de datos ya existente que posee la biblioteca</w:t>
      </w:r>
      <w:r>
        <w:rPr>
          <w:rFonts w:ascii="Times New Roman" w:hAnsi="Times New Roman" w:eastAsia="Times New Roman" w:cs="Times New Roman"/>
          <w:sz w:val="28"/>
          <w:szCs w:val="28"/>
          <w:highlight w:val="whit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26" w:right="0" w:firstLine="0"/>
        <w:jc w:val="both"/>
        <w:rPr>
          <w:rFonts w:ascii="Times New Roman" w:hAnsi="Times New Roman" w:eastAsia="Times New Roman" w:cs="Times New Roman"/>
          <w:sz w:val="28"/>
          <w:szCs w:val="28"/>
          <w:highlight w:val="whit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Desde el punto de vista del </w:t>
      </w:r>
      <w:r>
        <w:rPr>
          <w:rFonts w:ascii="Times New Roman" w:hAnsi="Times New Roman" w:eastAsia="Times New Roman" w:cs="Times New Roman"/>
          <w:b/>
          <w:sz w:val="28"/>
          <w:szCs w:val="28"/>
          <w:highlight w:val="white"/>
          <w:rtl w:val="0"/>
        </w:rPr>
        <w:t>administrador</w:t>
      </w:r>
      <w:r>
        <w:rPr>
          <w:rFonts w:ascii="Times New Roman" w:hAnsi="Times New Roman" w:eastAsia="Times New Roman" w:cs="Times New Roman"/>
          <w:sz w:val="28"/>
          <w:szCs w:val="28"/>
          <w:highlight w:val="white"/>
          <w:rtl w:val="0"/>
        </w:rPr>
        <w:t xml:space="preserve">, será el encargado de </w:t>
      </w:r>
      <w:r>
        <w:rPr>
          <w:rFonts w:ascii="Times New Roman" w:hAnsi="Times New Roman" w:eastAsia="Times New Roman" w:cs="Times New Roman"/>
          <w:sz w:val="28"/>
          <w:szCs w:val="28"/>
          <w:highlight w:val="white"/>
          <w:u w:val="single"/>
          <w:rtl w:val="0"/>
        </w:rPr>
        <w:t>mantener actualizada la página con todas las novedades y acontecimientos relacionados a la biblioteca</w:t>
      </w:r>
      <w:r>
        <w:rPr>
          <w:rFonts w:ascii="Times New Roman" w:hAnsi="Times New Roman" w:eastAsia="Times New Roman" w:cs="Times New Roman"/>
          <w:sz w:val="28"/>
          <w:szCs w:val="28"/>
          <w:highlight w:val="whit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Desde el punto de vista del</w:t>
      </w:r>
      <w:r>
        <w:rPr>
          <w:rFonts w:ascii="Times New Roman" w:hAnsi="Times New Roman" w:eastAsia="Times New Roman" w:cs="Times New Roman"/>
          <w:b/>
          <w:sz w:val="28"/>
          <w:szCs w:val="28"/>
          <w:highlight w:val="white"/>
          <w:rtl w:val="0"/>
        </w:rPr>
        <w:t xml:space="preserve"> cliente</w:t>
      </w:r>
      <w:r>
        <w:rPr>
          <w:rFonts w:ascii="Times New Roman" w:hAnsi="Times New Roman" w:eastAsia="Times New Roman" w:cs="Times New Roman"/>
          <w:sz w:val="28"/>
          <w:szCs w:val="28"/>
          <w:highlight w:val="white"/>
          <w:rtl w:val="0"/>
        </w:rPr>
        <w:t xml:space="preserve">, éste será quien </w:t>
      </w:r>
      <w:r>
        <w:rPr>
          <w:rFonts w:ascii="Times New Roman" w:hAnsi="Times New Roman" w:eastAsia="Times New Roman" w:cs="Times New Roman"/>
          <w:sz w:val="28"/>
          <w:szCs w:val="28"/>
          <w:highlight w:val="white"/>
          <w:u w:val="single"/>
          <w:rtl w:val="0"/>
        </w:rPr>
        <w:t>nos proporcione los fondos necesarios para el abono del hosting, entre otros servicios necesarios y la información necesaria para llevar a cabo el proyecto.</w:t>
      </w:r>
      <w:r>
        <w:rPr>
          <w:rFonts w:ascii="Times New Roman" w:hAnsi="Times New Roman" w:eastAsia="Times New Roman" w:cs="Times New Roman"/>
          <w:sz w:val="28"/>
          <w:szCs w:val="28"/>
          <w:highlight w:val="whit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u w:val="single"/>
        </w:rPr>
      </w:pPr>
      <w:r>
        <w:rPr>
          <w:rFonts w:ascii="Times New Roman" w:hAnsi="Times New Roman" w:eastAsia="Times New Roman" w:cs="Times New Roman"/>
          <w:sz w:val="28"/>
          <w:szCs w:val="28"/>
          <w:highlight w:val="white"/>
          <w:rtl w:val="0"/>
        </w:rPr>
        <w:t xml:space="preserve">Desde el punto de vista del </w:t>
      </w:r>
      <w:r>
        <w:rPr>
          <w:rFonts w:ascii="Times New Roman" w:hAnsi="Times New Roman" w:eastAsia="Times New Roman" w:cs="Times New Roman"/>
          <w:b/>
          <w:sz w:val="28"/>
          <w:szCs w:val="28"/>
          <w:highlight w:val="white"/>
          <w:rtl w:val="0"/>
        </w:rPr>
        <w:t>desarrollador front-end</w:t>
      </w:r>
      <w:r>
        <w:rPr>
          <w:rFonts w:ascii="Times New Roman" w:hAnsi="Times New Roman" w:eastAsia="Times New Roman" w:cs="Times New Roman"/>
          <w:sz w:val="28"/>
          <w:szCs w:val="28"/>
          <w:highlight w:val="white"/>
          <w:rtl w:val="0"/>
        </w:rPr>
        <w:t xml:space="preserve"> será el encargado de </w:t>
      </w:r>
      <w:r>
        <w:rPr>
          <w:rFonts w:ascii="Times New Roman" w:hAnsi="Times New Roman" w:eastAsia="Times New Roman" w:cs="Times New Roman"/>
          <w:sz w:val="28"/>
          <w:szCs w:val="28"/>
          <w:highlight w:val="white"/>
          <w:u w:val="single"/>
          <w:rtl w:val="0"/>
        </w:rPr>
        <w:t>desarrollar la maquetación y estilos del sitio web  del diseño previo y toda la lógica del lado del usuario.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u w:val="single"/>
        </w:rPr>
      </w:pPr>
      <w:r>
        <w:rPr>
          <w:rFonts w:ascii="Times New Roman" w:hAnsi="Times New Roman" w:eastAsia="Times New Roman" w:cs="Times New Roman"/>
          <w:sz w:val="28"/>
          <w:szCs w:val="28"/>
          <w:highlight w:val="white"/>
          <w:rtl w:val="0"/>
        </w:rPr>
        <w:t xml:space="preserve">Desde el punto de vista del </w:t>
      </w:r>
      <w:r>
        <w:rPr>
          <w:rFonts w:ascii="Times New Roman" w:hAnsi="Times New Roman" w:eastAsia="Times New Roman" w:cs="Times New Roman"/>
          <w:b/>
          <w:sz w:val="28"/>
          <w:szCs w:val="28"/>
          <w:highlight w:val="white"/>
          <w:rtl w:val="0"/>
        </w:rPr>
        <w:t>diseñador ux/ui</w:t>
      </w:r>
      <w:r>
        <w:rPr>
          <w:rFonts w:ascii="Times New Roman" w:hAnsi="Times New Roman" w:eastAsia="Times New Roman" w:cs="Times New Roman"/>
          <w:sz w:val="28"/>
          <w:szCs w:val="28"/>
          <w:highlight w:val="white"/>
          <w:rtl w:val="0"/>
        </w:rPr>
        <w:t xml:space="preserve">, será el encargado realizar </w:t>
      </w:r>
      <w:r>
        <w:rPr>
          <w:rFonts w:ascii="Times New Roman" w:hAnsi="Times New Roman" w:eastAsia="Times New Roman" w:cs="Times New Roman"/>
          <w:sz w:val="28"/>
          <w:szCs w:val="28"/>
          <w:highlight w:val="white"/>
          <w:u w:val="single"/>
          <w:rtl w:val="0"/>
        </w:rPr>
        <w:t>un diseño que haga que el sitio sea usable</w:t>
      </w:r>
      <w:r>
        <w:rPr>
          <w:rFonts w:ascii="Times New Roman" w:hAnsi="Times New Roman" w:eastAsia="Times New Roman" w:cs="Times New Roman"/>
          <w:sz w:val="28"/>
          <w:szCs w:val="28"/>
          <w:highlight w:val="white"/>
          <w:rtl w:val="0"/>
        </w:rPr>
        <w:t xml:space="preserve"> y que la</w:t>
      </w:r>
      <w:r>
        <w:rPr>
          <w:rFonts w:ascii="Times New Roman" w:hAnsi="Times New Roman" w:eastAsia="Times New Roman" w:cs="Times New Roman"/>
          <w:sz w:val="28"/>
          <w:szCs w:val="28"/>
          <w:highlight w:val="white"/>
          <w:u w:val="single"/>
          <w:rtl w:val="0"/>
        </w:rPr>
        <w:t xml:space="preserve"> experiencia del usuario sea agradable.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Desde el punto de vista del </w:t>
      </w:r>
      <w:r>
        <w:rPr>
          <w:rFonts w:ascii="Times New Roman" w:hAnsi="Times New Roman" w:eastAsia="Times New Roman" w:cs="Times New Roman"/>
          <w:b/>
          <w:sz w:val="28"/>
          <w:szCs w:val="28"/>
          <w:highlight w:val="white"/>
          <w:rtl w:val="0"/>
        </w:rPr>
        <w:t>desarrollador back-end</w:t>
      </w:r>
      <w:r>
        <w:rPr>
          <w:rFonts w:ascii="Times New Roman" w:hAnsi="Times New Roman" w:eastAsia="Times New Roman" w:cs="Times New Roman"/>
          <w:sz w:val="28"/>
          <w:szCs w:val="28"/>
          <w:highlight w:val="white"/>
          <w:rtl w:val="0"/>
        </w:rPr>
        <w:t xml:space="preserve">, es quien </w:t>
      </w:r>
      <w:r>
        <w:rPr>
          <w:rFonts w:ascii="Times New Roman" w:hAnsi="Times New Roman" w:eastAsia="Times New Roman" w:cs="Times New Roman"/>
          <w:sz w:val="28"/>
          <w:szCs w:val="28"/>
          <w:highlight w:val="white"/>
          <w:u w:val="single"/>
          <w:rtl w:val="0"/>
        </w:rPr>
        <w:t>codificará la lógica del lado del servidor y también se encargará de la comunicación con la/s base/s de datos</w:t>
      </w:r>
      <w:r>
        <w:rPr>
          <w:rFonts w:ascii="Times New Roman" w:hAnsi="Times New Roman" w:eastAsia="Times New Roman" w:cs="Times New Roman"/>
          <w:sz w:val="28"/>
          <w:szCs w:val="28"/>
          <w:highlight w:val="whit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u w:val="single"/>
        </w:rPr>
      </w:pPr>
      <w:r>
        <w:rPr>
          <w:rFonts w:ascii="Times New Roman" w:hAnsi="Times New Roman" w:eastAsia="Times New Roman" w:cs="Times New Roman"/>
          <w:sz w:val="28"/>
          <w:szCs w:val="28"/>
          <w:highlight w:val="white"/>
          <w:rtl w:val="0"/>
        </w:rPr>
        <w:t xml:space="preserve">Desde el punto de vista del </w:t>
      </w:r>
      <w:r>
        <w:rPr>
          <w:rFonts w:ascii="Times New Roman" w:hAnsi="Times New Roman" w:eastAsia="Times New Roman" w:cs="Times New Roman"/>
          <w:b/>
          <w:sz w:val="28"/>
          <w:szCs w:val="28"/>
          <w:highlight w:val="white"/>
          <w:rtl w:val="0"/>
        </w:rPr>
        <w:t>administrador de base de datos</w:t>
      </w:r>
      <w:r>
        <w:rPr>
          <w:rFonts w:ascii="Times New Roman" w:hAnsi="Times New Roman" w:eastAsia="Times New Roman" w:cs="Times New Roman"/>
          <w:sz w:val="28"/>
          <w:szCs w:val="28"/>
          <w:highlight w:val="white"/>
          <w:rtl w:val="0"/>
        </w:rPr>
        <w:t xml:space="preserve">, será quien se </w:t>
      </w:r>
      <w:r>
        <w:rPr>
          <w:rFonts w:ascii="Times New Roman" w:hAnsi="Times New Roman" w:eastAsia="Times New Roman" w:cs="Times New Roman"/>
          <w:sz w:val="28"/>
          <w:szCs w:val="28"/>
          <w:highlight w:val="white"/>
          <w:u w:val="single"/>
          <w:rtl w:val="0"/>
        </w:rPr>
        <w:t>encargue de diseñar, crear, actualizar y conectar la base datos.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highlight w:val="whit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color w:val="494949"/>
          <w:sz w:val="23"/>
          <w:szCs w:val="23"/>
          <w:highlight w:val="whit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Arial MT" w:hAnsi="Arial MT" w:eastAsia="Arial MT" w:cs="Arial MT"/>
          <w:b w:val="0"/>
          <w:i w:val="0"/>
          <w:smallCaps w:val="0"/>
          <w:strike w:val="0"/>
          <w:color w:val="000000"/>
          <w:sz w:val="30"/>
          <w:szCs w:val="30"/>
          <w:u w:val="none"/>
          <w:shd w:val="clear" w:fill="auto"/>
          <w:vertAlign w:val="baseline"/>
        </w:rPr>
      </w:pPr>
    </w:p>
    <w:p>
      <w:pPr>
        <w:pStyle w:val="3"/>
        <w:numPr>
          <w:ilvl w:val="1"/>
          <w:numId w:val="4"/>
        </w:numPr>
        <w:tabs>
          <w:tab w:val="left" w:pos="1540"/>
          <w:tab w:val="left" w:pos="1541"/>
        </w:tabs>
        <w:spacing w:before="0" w:after="0" w:line="240" w:lineRule="auto"/>
        <w:ind w:left="1541" w:right="0" w:hanging="720"/>
        <w:jc w:val="left"/>
      </w:pPr>
      <w:bookmarkStart w:id="4" w:name="_heading=h.2et92p0" w:colFirst="0" w:colLast="0"/>
      <w:bookmarkEnd w:id="4"/>
      <w:r>
        <w:rPr>
          <w:rtl w:val="0"/>
        </w:rPr>
        <w:t>Personal involucrado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Arial" w:hAnsi="Arial" w:eastAsia="Arial" w:cs="Arial"/>
          <w:b/>
          <w:i w:val="0"/>
          <w:smallCaps w:val="0"/>
          <w:strike w:val="0"/>
          <w:color w:val="000000"/>
          <w:sz w:val="29"/>
          <w:szCs w:val="29"/>
          <w:u w:val="none"/>
          <w:shd w:val="clear" w:fill="auto"/>
          <w:vertAlign w:val="baseline"/>
        </w:rPr>
      </w:pPr>
    </w:p>
    <w:tbl>
      <w:tblPr>
        <w:tblStyle w:val="19"/>
        <w:tblW w:w="7860" w:type="dxa"/>
        <w:tblInd w:w="56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610"/>
        <w:gridCol w:w="525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02" w:lineRule="auto"/>
              <w:ind w:left="9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Nombre</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 xml:space="preserve"> Amanda Biolé</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09" w:hRule="atLeast"/>
        </w:trPr>
        <w:tc>
          <w:tcPr>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0" w:lineRule="auto"/>
              <w:ind w:left="9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Rol</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Documentar/ Base de datos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30" w:hRule="atLeast"/>
        </w:trPr>
        <w:tc>
          <w:tcPr>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90" w:lineRule="auto"/>
              <w:ind w:left="9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Categoría Profesional</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Programador</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85" w:hRule="atLeast"/>
        </w:trPr>
        <w:tc>
          <w:tcPr>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187" w:lineRule="auto"/>
              <w:ind w:left="9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Responsabilidad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 xml:space="preserve"> Trabajar con el SGBD, la base de datos  y en la documentación del proyecto.</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0" w:hRule="atLeast"/>
        </w:trPr>
        <w:tc>
          <w:tcPr>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02" w:lineRule="auto"/>
              <w:ind w:left="9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Información de contacto</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02" w:lineRule="auto"/>
              <w:ind w:left="95"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amandabiole@hotmail.com</w:t>
            </w:r>
          </w:p>
        </w:tc>
      </w:tr>
    </w:tbl>
    <w:p>
      <w:pPr>
        <w:spacing w:before="7"/>
        <w:rPr>
          <w:rFonts w:ascii="Times New Roman" w:hAnsi="Times New Roman" w:eastAsia="Times New Roman" w:cs="Times New Roman"/>
          <w:b/>
          <w:sz w:val="28"/>
          <w:szCs w:val="28"/>
        </w:rPr>
      </w:pPr>
    </w:p>
    <w:tbl>
      <w:tblPr>
        <w:tblStyle w:val="20"/>
        <w:tblW w:w="7845" w:type="dxa"/>
        <w:tblInd w:w="56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610"/>
        <w:gridCol w:w="523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30"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Nombre</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Fanny Bierbrauer</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09"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Rol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Documentar / Base de datos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95"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Categoría Profesional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Programador</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10" w:hRule="atLeast"/>
        </w:trPr>
        <w:tc>
          <w:tcPr>
            <w:shd w:val="clear" w:color="auto" w:fill="D9D9D9"/>
          </w:tcPr>
          <w:p>
            <w:pPr>
              <w:spacing w:before="3" w:line="187"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Responsabilidad</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Trabajar con el SGBD, la base de datos  y en la documentación del proyecto.</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29"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Información de contacto</w:t>
            </w:r>
          </w:p>
        </w:tc>
        <w:tc>
          <w:p>
            <w:pPr>
              <w:spacing w:before="8" w:line="202" w:lineRule="auto"/>
              <w:ind w:left="9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fannybierbrauer@gmail.com</w:t>
            </w:r>
          </w:p>
        </w:tc>
      </w:tr>
    </w:tbl>
    <w:p>
      <w:pPr>
        <w:spacing w:before="7"/>
        <w:rPr>
          <w:rFonts w:ascii="Times New Roman" w:hAnsi="Times New Roman" w:eastAsia="Times New Roman" w:cs="Times New Roman"/>
          <w:b/>
          <w:sz w:val="28"/>
          <w:szCs w:val="28"/>
        </w:rPr>
      </w:pPr>
    </w:p>
    <w:p>
      <w:pPr>
        <w:spacing w:before="7"/>
        <w:rPr>
          <w:rFonts w:ascii="Times New Roman" w:hAnsi="Times New Roman" w:eastAsia="Times New Roman" w:cs="Times New Roman"/>
          <w:b/>
          <w:sz w:val="28"/>
          <w:szCs w:val="28"/>
        </w:rPr>
      </w:pPr>
    </w:p>
    <w:p>
      <w:pPr>
        <w:spacing w:before="7"/>
        <w:rPr>
          <w:rFonts w:ascii="Times New Roman" w:hAnsi="Times New Roman" w:eastAsia="Times New Roman" w:cs="Times New Roman"/>
          <w:b/>
          <w:sz w:val="28"/>
          <w:szCs w:val="28"/>
        </w:rPr>
      </w:pPr>
    </w:p>
    <w:p>
      <w:pPr>
        <w:spacing w:before="7"/>
        <w:rPr>
          <w:rFonts w:ascii="Times New Roman" w:hAnsi="Times New Roman" w:eastAsia="Times New Roman" w:cs="Times New Roman"/>
          <w:b/>
          <w:sz w:val="28"/>
          <w:szCs w:val="28"/>
        </w:rPr>
      </w:pPr>
    </w:p>
    <w:p>
      <w:pPr>
        <w:spacing w:before="7"/>
        <w:rPr>
          <w:rFonts w:ascii="Times New Roman" w:hAnsi="Times New Roman" w:eastAsia="Times New Roman" w:cs="Times New Roman"/>
          <w:b/>
          <w:sz w:val="28"/>
          <w:szCs w:val="28"/>
        </w:rPr>
      </w:pPr>
    </w:p>
    <w:p>
      <w:pPr>
        <w:spacing w:before="7"/>
        <w:rPr>
          <w:rFonts w:ascii="Times New Roman" w:hAnsi="Times New Roman" w:eastAsia="Times New Roman" w:cs="Times New Roman"/>
          <w:b/>
          <w:sz w:val="28"/>
          <w:szCs w:val="28"/>
        </w:rPr>
      </w:pPr>
    </w:p>
    <w:p>
      <w:pPr>
        <w:spacing w:before="7"/>
        <w:rPr>
          <w:rFonts w:ascii="Times New Roman" w:hAnsi="Times New Roman" w:eastAsia="Times New Roman" w:cs="Times New Roman"/>
          <w:b/>
          <w:sz w:val="28"/>
          <w:szCs w:val="28"/>
        </w:rPr>
      </w:pPr>
    </w:p>
    <w:tbl>
      <w:tblPr>
        <w:tblStyle w:val="21"/>
        <w:tblW w:w="7845" w:type="dxa"/>
        <w:tblInd w:w="56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610"/>
        <w:gridCol w:w="523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30"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Nombre</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Carla Daniela Calanit Artaza</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09"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Rol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Desarrollador Front-end  (y/ o Back- end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95"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Categoría Profesional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Programador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65" w:hRule="atLeast"/>
        </w:trPr>
        <w:tc>
          <w:tcPr>
            <w:shd w:val="clear" w:color="auto" w:fill="D9D9D9"/>
          </w:tcPr>
          <w:p>
            <w:pPr>
              <w:spacing w:before="3" w:line="187"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Responsabilidad</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Crear, actualizar  y/o mantener el código de la página/aplicación web.</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29"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Información de contacto</w:t>
            </w:r>
          </w:p>
        </w:tc>
        <w:tc>
          <w:p>
            <w:pPr>
              <w:spacing w:before="8" w:line="202" w:lineRule="auto"/>
              <w:ind w:left="0" w:firstLine="0"/>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rtl w:val="0"/>
                <w:lang w:val="es-ES"/>
              </w:rPr>
              <w:t>artazacarladaniela@gmail.com</w:t>
            </w:r>
            <w:bookmarkStart w:id="15" w:name="_GoBack"/>
            <w:bookmarkEnd w:id="15"/>
          </w:p>
        </w:tc>
      </w:tr>
    </w:tbl>
    <w:p>
      <w:pPr>
        <w:spacing w:before="7"/>
        <w:rPr>
          <w:rFonts w:ascii="Times New Roman" w:hAnsi="Times New Roman" w:eastAsia="Times New Roman" w:cs="Times New Roman"/>
          <w:b/>
          <w:sz w:val="28"/>
          <w:szCs w:val="28"/>
        </w:rPr>
      </w:pPr>
    </w:p>
    <w:tbl>
      <w:tblPr>
        <w:tblStyle w:val="22"/>
        <w:tblW w:w="7845" w:type="dxa"/>
        <w:tblInd w:w="56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610"/>
        <w:gridCol w:w="523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30"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Nombre</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Carlos Maximo Arraigada</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09"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Rol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Front-end/back-end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95"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Categoría Profesional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Programador</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10" w:hRule="atLeast"/>
        </w:trPr>
        <w:tc>
          <w:tcPr>
            <w:shd w:val="clear" w:color="auto" w:fill="D9D9D9"/>
          </w:tcPr>
          <w:p>
            <w:pPr>
              <w:spacing w:before="3" w:line="187"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Responsabilidad</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diseñar página web, estructurar contenido HTML, estilo CSS, etc.</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29"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Información de contacto</w:t>
            </w:r>
          </w:p>
        </w:tc>
        <w:tc>
          <w:p>
            <w:pPr>
              <w:spacing w:before="8" w:line="202"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maximonicole.2013@gmail.com</w:t>
            </w:r>
          </w:p>
        </w:tc>
      </w:tr>
    </w:tbl>
    <w:p>
      <w:pPr>
        <w:spacing w:before="7"/>
        <w:rPr>
          <w:rFonts w:ascii="Times New Roman" w:hAnsi="Times New Roman" w:eastAsia="Times New Roman" w:cs="Times New Roman"/>
          <w:b/>
          <w:sz w:val="28"/>
          <w:szCs w:val="28"/>
        </w:rPr>
      </w:pPr>
    </w:p>
    <w:tbl>
      <w:tblPr>
        <w:tblStyle w:val="23"/>
        <w:tblW w:w="7845" w:type="dxa"/>
        <w:tblInd w:w="56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580"/>
        <w:gridCol w:w="526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30"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Nombre</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Leandro Emanuel Garcia</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09"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Rol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Diseño UX/UI (y/o Desarrollo Front-end)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95"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Categoría Profesional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Programador</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10" w:hRule="atLeast"/>
        </w:trPr>
        <w:tc>
          <w:tcPr>
            <w:shd w:val="clear" w:color="auto" w:fill="D9D9D9"/>
          </w:tcPr>
          <w:p>
            <w:pPr>
              <w:spacing w:before="3" w:line="187"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Responsabilidad</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Diseño y programación front-end.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29"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Información de contacto</w:t>
            </w:r>
          </w:p>
        </w:tc>
        <w:tc>
          <w:p>
            <w:pPr>
              <w:spacing w:before="8" w:line="202" w:lineRule="auto"/>
              <w:ind w:left="9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leogar274@gmail.com</w:t>
            </w:r>
          </w:p>
        </w:tc>
      </w:tr>
    </w:tbl>
    <w:p>
      <w:pPr>
        <w:spacing w:before="7"/>
        <w:rPr>
          <w:rFonts w:ascii="Times New Roman" w:hAnsi="Times New Roman" w:eastAsia="Times New Roman" w:cs="Times New Roman"/>
          <w:b/>
          <w:sz w:val="28"/>
          <w:szCs w:val="28"/>
        </w:rPr>
      </w:pPr>
    </w:p>
    <w:tbl>
      <w:tblPr>
        <w:tblStyle w:val="24"/>
        <w:tblW w:w="7845" w:type="dxa"/>
        <w:tblInd w:w="56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610"/>
        <w:gridCol w:w="523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30"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Nombre</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Juan Manuel Balderrama</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09"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Rol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Front-end/back-end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95"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Categoría Profesional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programador</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10" w:hRule="atLeast"/>
        </w:trPr>
        <w:tc>
          <w:tcPr>
            <w:shd w:val="clear" w:color="auto" w:fill="D9D9D9"/>
          </w:tcPr>
          <w:p>
            <w:pPr>
              <w:spacing w:before="3" w:line="187"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Responsabilidad</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Integración de plataforma de pago y check-out</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29"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Información de contacto</w:t>
            </w:r>
          </w:p>
        </w:tc>
        <w:tc>
          <w:p>
            <w:pPr>
              <w:spacing w:before="8" w:line="202"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manu_pole@hotmail.com</w:t>
            </w:r>
          </w:p>
        </w:tc>
      </w:tr>
    </w:tbl>
    <w:p>
      <w:pPr>
        <w:spacing w:before="7"/>
        <w:rPr>
          <w:rFonts w:ascii="Times New Roman" w:hAnsi="Times New Roman" w:eastAsia="Times New Roman" w:cs="Times New Roman"/>
          <w:b/>
          <w:sz w:val="28"/>
          <w:szCs w:val="28"/>
        </w:rPr>
      </w:pPr>
    </w:p>
    <w:tbl>
      <w:tblPr>
        <w:tblStyle w:val="25"/>
        <w:tblW w:w="7845" w:type="dxa"/>
        <w:tblInd w:w="56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610"/>
        <w:gridCol w:w="523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35"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Nombre</w:t>
            </w:r>
          </w:p>
        </w:tc>
        <w:tc>
          <w:p>
            <w:pPr>
              <w:widowControl/>
              <w:spacing w:after="200" w:line="276" w:lineRule="auto"/>
              <w:ind w:left="0" w:firstLine="0"/>
              <w:rPr>
                <w:rFonts w:ascii="Times New Roman" w:hAnsi="Times New Roman" w:eastAsia="Times New Roman" w:cs="Times New Roman"/>
                <w:sz w:val="34"/>
                <w:szCs w:val="34"/>
              </w:rPr>
            </w:pPr>
            <w:r>
              <w:rPr>
                <w:rFonts w:ascii="Times New Roman" w:hAnsi="Times New Roman" w:eastAsia="Times New Roman" w:cs="Times New Roman"/>
                <w:sz w:val="28"/>
                <w:szCs w:val="28"/>
                <w:rtl w:val="0"/>
              </w:rPr>
              <w:t>Tobías Ezequiel Lambrisca</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50"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Rol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Front-end/back-end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95" w:hRule="atLeast"/>
        </w:trPr>
        <w:tc>
          <w:tcPr>
            <w:shd w:val="clear" w:color="auto" w:fill="D9D9D9"/>
          </w:tcPr>
          <w:p>
            <w:pPr>
              <w:spacing w:line="19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Categoría Profesional</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Programador</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5" w:hRule="atLeast"/>
        </w:trPr>
        <w:tc>
          <w:tcPr>
            <w:shd w:val="clear" w:color="auto" w:fill="D9D9D9"/>
          </w:tcPr>
          <w:p>
            <w:pPr>
              <w:spacing w:before="3" w:line="187"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Responsabilidad</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Trabajar tanto en el frontend cómo en backend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29" w:hRule="atLeast"/>
        </w:trPr>
        <w:tc>
          <w:tcPr>
            <w:shd w:val="clear" w:color="auto" w:fill="D9D9D9"/>
          </w:tcPr>
          <w:p>
            <w:pPr>
              <w:spacing w:before="8" w:line="202"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Información de contacto</w:t>
            </w:r>
          </w:p>
        </w:tc>
        <w:tc>
          <w:p>
            <w:pPr>
              <w:spacing w:before="8" w:line="202" w:lineRule="auto"/>
              <w:ind w:left="95" w:firstLine="0"/>
              <w:rPr>
                <w:rFonts w:ascii="Times New Roman" w:hAnsi="Times New Roman" w:eastAsia="Times New Roman" w:cs="Times New Roman"/>
                <w:sz w:val="28"/>
                <w:szCs w:val="28"/>
              </w:rPr>
            </w:pPr>
            <w:r>
              <w:rPr>
                <w:rFonts w:ascii="Roboto" w:hAnsi="Roboto" w:eastAsia="Roboto" w:cs="Roboto"/>
                <w:color w:val="5F6368"/>
                <w:sz w:val="26"/>
                <w:szCs w:val="26"/>
                <w:highlight w:val="white"/>
                <w:rtl w:val="0"/>
              </w:rPr>
              <w:t>tobias.lambrisca@gmail.com</w:t>
            </w:r>
          </w:p>
        </w:tc>
      </w:tr>
    </w:tbl>
    <w:p>
      <w:pPr>
        <w:rPr>
          <w:rFonts w:ascii="Arial" w:hAnsi="Arial" w:eastAsia="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Arial" w:hAnsi="Arial" w:eastAsia="Arial" w:cs="Arial"/>
          <w:b/>
          <w:sz w:val="30"/>
          <w:szCs w:val="30"/>
        </w:rPr>
      </w:pPr>
    </w:p>
    <w:p>
      <w:pPr>
        <w:keepNext w:val="0"/>
        <w:keepLines w:val="0"/>
        <w:pageBreakBefore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1540"/>
          <w:tab w:val="left" w:pos="1541"/>
        </w:tabs>
        <w:spacing w:before="0" w:after="0" w:line="240" w:lineRule="auto"/>
        <w:ind w:left="1541" w:right="0" w:hanging="720"/>
        <w:jc w:val="left"/>
        <w:rPr>
          <w:rFonts w:ascii="Arial" w:hAnsi="Arial" w:eastAsia="Arial" w:cs="Arial"/>
          <w:b/>
          <w:i w:val="0"/>
          <w:smallCaps w:val="0"/>
          <w:strike w:val="0"/>
          <w:color w:val="000000"/>
          <w:sz w:val="28"/>
          <w:szCs w:val="28"/>
          <w:u w:val="none"/>
          <w:shd w:val="clear" w:fill="auto"/>
          <w:vertAlign w:val="baseline"/>
        </w:rPr>
      </w:pPr>
      <w:bookmarkStart w:id="5" w:name="_heading=h.tyjcwt" w:colFirst="0" w:colLast="0"/>
      <w:bookmarkEnd w:id="5"/>
      <w:r>
        <w:rPr>
          <w:rFonts w:ascii="Arial" w:hAnsi="Arial" w:eastAsia="Arial" w:cs="Arial"/>
          <w:b/>
          <w:i w:val="0"/>
          <w:smallCaps w:val="0"/>
          <w:strike w:val="0"/>
          <w:color w:val="000000"/>
          <w:sz w:val="28"/>
          <w:szCs w:val="28"/>
          <w:u w:val="none"/>
          <w:shd w:val="clear" w:fill="auto"/>
          <w:vertAlign w:val="baseline"/>
          <w:rtl w:val="0"/>
        </w:rPr>
        <w:t>Definiciones, acrónimos y abreviaturas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p>
    <w:tbl>
      <w:tblPr>
        <w:tblStyle w:val="26"/>
        <w:tblW w:w="8430" w:type="dxa"/>
        <w:tblInd w:w="-255" w:type="dxa"/>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Layout w:type="fixed"/>
        <w:tblCellMar>
          <w:top w:w="0" w:type="dxa"/>
          <w:left w:w="0" w:type="dxa"/>
          <w:bottom w:w="0" w:type="dxa"/>
          <w:right w:w="0" w:type="dxa"/>
        </w:tblCellMar>
      </w:tblPr>
      <w:tblGrid>
        <w:gridCol w:w="2370"/>
        <w:gridCol w:w="6060"/>
      </w:tblGrid>
      <w:tr>
        <w:tblPrEx>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CellMar>
            <w:top w:w="0" w:type="dxa"/>
            <w:left w:w="0" w:type="dxa"/>
            <w:bottom w:w="0" w:type="dxa"/>
            <w:right w:w="0" w:type="dxa"/>
          </w:tblCellMar>
        </w:tblPrEx>
        <w:trPr>
          <w:trHeight w:val="450" w:hRule="atLeast"/>
        </w:trPr>
        <w:tc>
          <w:tcPr>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 w:after="0" w:line="220" w:lineRule="auto"/>
              <w:ind w:left="27" w:right="0" w:firstLine="0"/>
              <w:jc w:val="center"/>
              <w:rPr>
                <w:rFonts w:ascii="Times New Roman" w:hAnsi="Times New Roman" w:eastAsia="Times New Roman" w:cs="Times New Roman"/>
                <w:b/>
                <w:i/>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365E90"/>
                <w:sz w:val="28"/>
                <w:szCs w:val="28"/>
                <w:u w:val="none"/>
                <w:shd w:val="clear" w:fill="auto"/>
                <w:vertAlign w:val="baseline"/>
                <w:rtl w:val="0"/>
              </w:rPr>
              <w:t>Nombre</w:t>
            </w:r>
          </w:p>
        </w:tc>
        <w:tc>
          <w:tcPr>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 w:after="0" w:line="220" w:lineRule="auto"/>
              <w:ind w:left="2183" w:right="2161" w:firstLine="0"/>
              <w:jc w:val="center"/>
              <w:rPr>
                <w:rFonts w:ascii="Times New Roman" w:hAnsi="Times New Roman" w:eastAsia="Times New Roman" w:cs="Times New Roman"/>
                <w:b/>
                <w:i/>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365E90"/>
                <w:sz w:val="28"/>
                <w:szCs w:val="28"/>
                <w:u w:val="none"/>
                <w:shd w:val="clear" w:fill="auto"/>
                <w:vertAlign w:val="baseline"/>
                <w:rtl w:val="0"/>
              </w:rPr>
              <w:t>Descripción</w:t>
            </w:r>
          </w:p>
        </w:tc>
      </w:tr>
      <w:tr>
        <w:tblPrEx>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CellMar>
            <w:top w:w="0" w:type="dxa"/>
            <w:left w:w="0" w:type="dxa"/>
            <w:bottom w:w="0" w:type="dxa"/>
            <w:right w:w="0" w:type="dxa"/>
          </w:tblCellMar>
        </w:tblPrEx>
        <w:trPr>
          <w:trHeight w:val="29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5" w:after="0" w:line="240" w:lineRule="auto"/>
              <w:ind w:left="27" w:right="0" w:firstLine="0"/>
              <w:rPr>
                <w:rFonts w:ascii="Times New Roman" w:hAnsi="Times New Roman" w:eastAsia="Times New Roman" w:cs="Times New Roman"/>
                <w:b/>
                <w:i w:val="0"/>
                <w:smallCaps w:val="0"/>
                <w:strike w:val="0"/>
                <w:sz w:val="28"/>
                <w:szCs w:val="28"/>
                <w:u w:val="none"/>
                <w:shd w:val="clear" w:fill="auto"/>
                <w:vertAlign w:val="baseline"/>
              </w:rPr>
            </w:pPr>
            <w:r>
              <w:rPr>
                <w:rFonts w:ascii="Times New Roman" w:hAnsi="Times New Roman" w:eastAsia="Times New Roman" w:cs="Times New Roman"/>
                <w:b/>
                <w:i w:val="0"/>
                <w:smallCaps w:val="0"/>
                <w:strike w:val="0"/>
                <w:sz w:val="28"/>
                <w:szCs w:val="28"/>
                <w:u w:val="none"/>
                <w:shd w:val="clear" w:fill="auto"/>
                <w:vertAlign w:val="baseline"/>
                <w:rtl w:val="0"/>
              </w:rPr>
              <w:t xml:space="preserve">Usuario final </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5" w:after="0" w:line="240" w:lineRule="auto"/>
              <w:ind w:left="0"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Un usuario es aquel individuo que utiliza de manera habitual un producto, o servicio con ciertas limitaciones.</w:t>
            </w:r>
          </w:p>
        </w:tc>
      </w:tr>
      <w:tr>
        <w:tblPrEx>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CellMar>
            <w:top w:w="0" w:type="dxa"/>
            <w:left w:w="0" w:type="dxa"/>
            <w:bottom w:w="0" w:type="dxa"/>
            <w:right w:w="0" w:type="dxa"/>
          </w:tblCellMar>
        </w:tblPrEx>
        <w:trPr>
          <w:trHeight w:val="49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 w:after="0" w:line="240" w:lineRule="auto"/>
              <w:ind w:left="27" w:right="0" w:firstLine="0"/>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Usuario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sz w:val="28"/>
                <w:szCs w:val="28"/>
                <w:rtl w:val="0"/>
              </w:rPr>
              <w:t xml:space="preserve">administrador </w:t>
            </w:r>
          </w:p>
        </w:tc>
        <w:tc>
          <w:p>
            <w:pPr>
              <w:spacing w:before="4"/>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Quien gestiona los recursos, la información y define el comportamiento general del sitio y otorga y/o retira permisos a los usuarios finales. </w:t>
            </w:r>
          </w:p>
        </w:tc>
      </w:tr>
      <w:tr>
        <w:tblPrEx>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CellMar>
            <w:top w:w="0" w:type="dxa"/>
            <w:left w:w="0" w:type="dxa"/>
            <w:bottom w:w="0" w:type="dxa"/>
            <w:right w:w="0" w:type="dxa"/>
          </w:tblCellMar>
        </w:tblPrEx>
        <w:trPr>
          <w:trHeight w:val="33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5" w:after="0" w:line="240" w:lineRule="auto"/>
              <w:ind w:left="27" w:right="0" w:firstLine="0"/>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sz w:val="28"/>
                <w:szCs w:val="28"/>
                <w:rtl w:val="0"/>
              </w:rPr>
              <w:t xml:space="preserve">Front-end </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3" w:after="0" w:line="240" w:lineRule="auto"/>
              <w:ind w:left="0"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Es la parte  frontal y  visual de una web que se conecta e interactúa con los usuarios que la visitan.</w:t>
            </w:r>
          </w:p>
        </w:tc>
      </w:tr>
      <w:tr>
        <w:tblPrEx>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CellMar>
            <w:top w:w="0" w:type="dxa"/>
            <w:left w:w="0" w:type="dxa"/>
            <w:bottom w:w="0" w:type="dxa"/>
            <w:right w:w="0" w:type="dxa"/>
          </w:tblCellMar>
        </w:tblPrEx>
        <w:trPr>
          <w:trHeight w:val="177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 w:after="0" w:line="240" w:lineRule="auto"/>
              <w:ind w:left="27"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sz w:val="28"/>
                <w:szCs w:val="28"/>
                <w:rtl w:val="0"/>
              </w:rPr>
              <w:t>Back-end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 w:after="0" w:line="240" w:lineRule="auto"/>
              <w:ind w:left="0"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Es el conjunto de acciones que pasan dentro de una web, pero que no podemos ver, es la parte que se encarga de que una página y/o software funcione, un ejemplo de esto es la comunicación con el servidor.</w:t>
            </w:r>
          </w:p>
        </w:tc>
      </w:tr>
      <w:tr>
        <w:tblPrEx>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CellMar>
            <w:top w:w="0" w:type="dxa"/>
            <w:left w:w="0" w:type="dxa"/>
            <w:bottom w:w="0" w:type="dxa"/>
            <w:right w:w="0" w:type="dxa"/>
          </w:tblCellMar>
        </w:tblPrEx>
        <w:trPr>
          <w:trHeight w:val="27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 w:after="0" w:line="229" w:lineRule="auto"/>
              <w:ind w:left="27"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sz w:val="28"/>
                <w:szCs w:val="28"/>
                <w:rtl w:val="0"/>
              </w:rPr>
              <w:t>Software</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 w:after="0" w:line="229" w:lineRule="auto"/>
              <w:ind w:left="0"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Conjunto de programas, rutinas, instrucciones que permiten a la computadora realizar determinadas tareas.</w:t>
            </w:r>
          </w:p>
        </w:tc>
      </w:tr>
      <w:tr>
        <w:tblPrEx>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CellMar>
            <w:top w:w="0" w:type="dxa"/>
            <w:left w:w="0" w:type="dxa"/>
            <w:bottom w:w="0" w:type="dxa"/>
            <w:right w:w="0" w:type="dxa"/>
          </w:tblCellMar>
        </w:tblPrEx>
        <w:trPr>
          <w:trHeight w:val="78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0" w:line="224" w:lineRule="auto"/>
              <w:ind w:left="27"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sz w:val="28"/>
                <w:szCs w:val="28"/>
                <w:rtl w:val="0"/>
              </w:rPr>
              <w:t>Hosting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0" w:line="224" w:lineRule="auto"/>
              <w:ind w:left="0"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Es el espacio donde se aloja una página web para que pueda ser visualizado por cualquier usuario.</w:t>
            </w:r>
          </w:p>
        </w:tc>
      </w:tr>
      <w:tr>
        <w:tblPrEx>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CellMar>
            <w:top w:w="0" w:type="dxa"/>
            <w:left w:w="0" w:type="dxa"/>
            <w:bottom w:w="0" w:type="dxa"/>
            <w:right w:w="0" w:type="dxa"/>
          </w:tblCellMar>
        </w:tblPrEx>
        <w:trPr>
          <w:trHeight w:val="27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 w:after="0" w:line="219"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sz w:val="28"/>
                <w:szCs w:val="28"/>
                <w:rtl w:val="0"/>
              </w:rPr>
              <w:t xml:space="preserve">Base de datos </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 w:after="0" w:line="219" w:lineRule="auto"/>
              <w:ind w:left="0" w:right="0" w:firstLine="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Es un conjunto de datos pertenecientes a un mismo contexto y almacenados sistemáticamente para su posterior uso.</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Arial" w:hAnsi="Arial" w:eastAsia="Arial" w:cs="Arial"/>
          <w:b/>
          <w:sz w:val="31"/>
          <w:szCs w:val="31"/>
        </w:rPr>
      </w:pPr>
    </w:p>
    <w:tbl>
      <w:tblPr>
        <w:tblStyle w:val="27"/>
        <w:tblW w:w="7950" w:type="dxa"/>
        <w:tblInd w:w="-18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00" w:type="dxa"/>
          <w:left w:w="100" w:type="dxa"/>
          <w:bottom w:w="100" w:type="dxa"/>
          <w:right w:w="100" w:type="dxa"/>
        </w:tblCellMar>
      </w:tblPr>
      <w:tblGrid>
        <w:gridCol w:w="2385"/>
        <w:gridCol w:w="556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100" w:type="dxa"/>
            <w:left w:w="100" w:type="dxa"/>
            <w:bottom w:w="100" w:type="dxa"/>
            <w:right w:w="100" w:type="dxa"/>
          </w:tblCellMar>
        </w:tblPrEx>
        <w:trPr>
          <w:trHeight w:val="121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Diseño UX/UI</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35"/>
                <w:szCs w:val="35"/>
              </w:rPr>
            </w:pPr>
            <w:r>
              <w:rPr>
                <w:rFonts w:ascii="Times New Roman" w:hAnsi="Times New Roman" w:eastAsia="Times New Roman" w:cs="Times New Roman"/>
                <w:color w:val="202124"/>
                <w:sz w:val="28"/>
                <w:szCs w:val="28"/>
                <w:highlight w:val="white"/>
                <w:rtl w:val="0"/>
              </w:rPr>
              <w:t>Creación de una interfaz pensada específicamente en la experiencia del usuario. Se centra en la usabilidad.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100" w:type="dxa"/>
            <w:left w:w="100" w:type="dxa"/>
            <w:bottom w:w="100" w:type="dxa"/>
            <w:right w:w="100" w:type="dxa"/>
          </w:tblCellMar>
        </w:tblPrEx>
        <w:trPr>
          <w:trHeight w:val="130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sz w:val="31"/>
                <w:szCs w:val="31"/>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sz w:val="31"/>
                <w:szCs w:val="31"/>
              </w:rPr>
            </w:pP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Arial" w:hAnsi="Arial" w:eastAsia="Arial" w:cs="Arial"/>
          <w:b/>
          <w:sz w:val="31"/>
          <w:szCs w:val="31"/>
        </w:rPr>
      </w:pPr>
    </w:p>
    <w:p>
      <w:pPr>
        <w:pStyle w:val="3"/>
        <w:numPr>
          <w:ilvl w:val="1"/>
          <w:numId w:val="4"/>
        </w:numPr>
        <w:tabs>
          <w:tab w:val="left" w:pos="1540"/>
          <w:tab w:val="left" w:pos="1541"/>
        </w:tabs>
        <w:spacing w:before="0" w:after="0" w:line="240" w:lineRule="auto"/>
        <w:ind w:left="1541" w:right="0" w:hanging="720"/>
        <w:jc w:val="left"/>
      </w:pPr>
      <w:bookmarkStart w:id="6" w:name="_heading=h.3dy6vkm" w:colFirst="0" w:colLast="0"/>
      <w:bookmarkEnd w:id="6"/>
      <w:r>
        <w:rPr>
          <w:rtl w:val="0"/>
        </w:rPr>
        <w:t>Referencias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Arial" w:hAnsi="Arial" w:eastAsia="Arial" w:cs="Arial"/>
          <w:b/>
          <w:i w:val="0"/>
          <w:smallCaps w:val="0"/>
          <w:strike w:val="0"/>
          <w:color w:val="000000"/>
          <w:sz w:val="24"/>
          <w:szCs w:val="24"/>
          <w:u w:val="none"/>
          <w:shd w:val="clear" w:fill="auto"/>
          <w:vertAlign w:val="baseline"/>
        </w:rPr>
      </w:pPr>
    </w:p>
    <w:tbl>
      <w:tblPr>
        <w:tblStyle w:val="28"/>
        <w:tblW w:w="5940" w:type="dxa"/>
        <w:tblInd w:w="1510" w:type="dxa"/>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Layout w:type="fixed"/>
        <w:tblCellMar>
          <w:top w:w="0" w:type="dxa"/>
          <w:left w:w="0" w:type="dxa"/>
          <w:bottom w:w="0" w:type="dxa"/>
          <w:right w:w="0" w:type="dxa"/>
        </w:tblCellMar>
      </w:tblPr>
      <w:tblGrid>
        <w:gridCol w:w="2420"/>
        <w:gridCol w:w="3520"/>
      </w:tblGrid>
      <w:tr>
        <w:tblPrEx>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CellMar>
            <w:top w:w="0" w:type="dxa"/>
            <w:left w:w="0" w:type="dxa"/>
            <w:bottom w:w="0" w:type="dxa"/>
            <w:right w:w="0" w:type="dxa"/>
          </w:tblCellMar>
        </w:tblPrEx>
        <w:trPr>
          <w:trHeight w:val="269" w:hRule="atLeast"/>
        </w:trPr>
        <w:tc>
          <w:tcPr>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17" w:lineRule="auto"/>
              <w:ind w:left="39" w:right="12"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Titulo del Documento</w:t>
            </w:r>
          </w:p>
        </w:tc>
        <w:tc>
          <w:tcPr>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17" w:lineRule="auto"/>
              <w:ind w:left="1219" w:right="1207"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Referencia</w:t>
            </w:r>
          </w:p>
        </w:tc>
      </w:tr>
      <w:tr>
        <w:tblPrEx>
          <w:tblBorders>
            <w:top w:val="single" w:color="000009" w:sz="12" w:space="0"/>
            <w:left w:val="single" w:color="000009" w:sz="12" w:space="0"/>
            <w:bottom w:val="single" w:color="000009" w:sz="12" w:space="0"/>
            <w:right w:val="single" w:color="000009" w:sz="12" w:space="0"/>
            <w:insideH w:val="single" w:color="000009" w:sz="12" w:space="0"/>
            <w:insideV w:val="single" w:color="000009" w:sz="12" w:space="0"/>
          </w:tblBorders>
          <w:tblCellMar>
            <w:top w:w="0" w:type="dxa"/>
            <w:left w:w="0" w:type="dxa"/>
            <w:bottom w:w="0" w:type="dxa"/>
            <w:right w:w="0" w:type="dxa"/>
          </w:tblCellMar>
        </w:tblPrEx>
        <w:trPr>
          <w:trHeight w:val="2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left="18" w:right="12" w:firstLine="0"/>
              <w:jc w:val="center"/>
              <w:rPr>
                <w:rFonts w:ascii="Arial MT" w:hAnsi="Arial MT" w:eastAsia="Arial MT" w:cs="Arial MT"/>
                <w:b w:val="0"/>
                <w:i w:val="0"/>
                <w:smallCaps w:val="0"/>
                <w:strike w:val="0"/>
                <w:color w:val="000000"/>
                <w:sz w:val="20"/>
                <w:szCs w:val="20"/>
                <w:u w:val="none"/>
                <w:shd w:val="clear" w:fill="auto"/>
                <w:vertAlign w:val="baseline"/>
              </w:rPr>
            </w:pPr>
            <w:r>
              <w:rPr>
                <w:rFonts w:ascii="Arial MT" w:hAnsi="Arial MT" w:eastAsia="Arial MT" w:cs="Arial MT"/>
                <w:b w:val="0"/>
                <w:i w:val="0"/>
                <w:smallCaps w:val="0"/>
                <w:strike w:val="0"/>
                <w:color w:val="000000"/>
                <w:sz w:val="20"/>
                <w:szCs w:val="20"/>
                <w:u w:val="none"/>
                <w:shd w:val="clear" w:fill="auto"/>
                <w:vertAlign w:val="baseline"/>
                <w:rtl w:val="0"/>
              </w:rPr>
              <w:t>Standard IEEE 830 - 1998</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left="25" w:right="0" w:firstLine="0"/>
              <w:jc w:val="left"/>
              <w:rPr>
                <w:rFonts w:ascii="Arial MT" w:hAnsi="Arial MT" w:eastAsia="Arial MT" w:cs="Arial MT"/>
                <w:b w:val="0"/>
                <w:i w:val="0"/>
                <w:smallCaps w:val="0"/>
                <w:strike w:val="0"/>
                <w:color w:val="000000"/>
                <w:sz w:val="20"/>
                <w:szCs w:val="20"/>
                <w:u w:val="none"/>
                <w:shd w:val="clear" w:fill="auto"/>
                <w:vertAlign w:val="baseline"/>
              </w:rPr>
            </w:pPr>
            <w:r>
              <w:rPr>
                <w:rFonts w:ascii="Arial MT" w:hAnsi="Arial MT" w:eastAsia="Arial MT" w:cs="Arial MT"/>
                <w:b w:val="0"/>
                <w:i w:val="0"/>
                <w:smallCaps w:val="0"/>
                <w:strike w:val="0"/>
                <w:color w:val="000000"/>
                <w:sz w:val="20"/>
                <w:szCs w:val="20"/>
                <w:u w:val="none"/>
                <w:shd w:val="clear" w:fill="auto"/>
                <w:vertAlign w:val="baseline"/>
                <w:rtl w:val="0"/>
              </w:rPr>
              <w:t>IEEE</w:t>
            </w:r>
          </w:p>
        </w:tc>
      </w:tr>
    </w:tbl>
    <w:p>
      <w:pPr>
        <w:numPr>
          <w:ilvl w:val="1"/>
          <w:numId w:val="4"/>
        </w:numPr>
        <w:tabs>
          <w:tab w:val="left" w:pos="1540"/>
          <w:tab w:val="left" w:pos="1541"/>
        </w:tabs>
        <w:spacing w:before="91"/>
        <w:ind w:left="1541" w:hanging="720"/>
        <w:rPr>
          <w:rFonts w:ascii="Times New Roman" w:hAnsi="Times New Roman" w:eastAsia="Times New Roman" w:cs="Times New Roman"/>
        </w:rPr>
      </w:pPr>
      <w:bookmarkStart w:id="7" w:name="_heading=h.1t3h5sf" w:colFirst="0" w:colLast="0"/>
      <w:bookmarkEnd w:id="7"/>
    </w:p>
    <w:p>
      <w:pPr>
        <w:tabs>
          <w:tab w:val="left" w:pos="1540"/>
          <w:tab w:val="left" w:pos="1541"/>
        </w:tabs>
        <w:spacing w:before="91"/>
        <w:ind w:left="1541" w:firstLine="0"/>
        <w:rPr>
          <w:rFonts w:ascii="Times New Roman" w:hAnsi="Times New Roman" w:eastAsia="Times New Roman" w:cs="Times New Roman"/>
          <w:b/>
          <w:sz w:val="28"/>
          <w:szCs w:val="28"/>
        </w:rPr>
      </w:pPr>
      <w:bookmarkStart w:id="8" w:name="_heading=h.80mg1recthbn" w:colFirst="0" w:colLast="0"/>
      <w:bookmarkEnd w:id="8"/>
    </w:p>
    <w:p>
      <w:pPr>
        <w:tabs>
          <w:tab w:val="left" w:pos="1540"/>
          <w:tab w:val="left" w:pos="1541"/>
        </w:tabs>
        <w:spacing w:before="91"/>
        <w:ind w:left="1541" w:firstLine="0"/>
        <w:rPr>
          <w:rFonts w:ascii="Times New Roman" w:hAnsi="Times New Roman" w:eastAsia="Times New Roman" w:cs="Times New Roman"/>
          <w:b/>
          <w:sz w:val="28"/>
          <w:szCs w:val="28"/>
        </w:rPr>
      </w:pPr>
      <w:bookmarkStart w:id="9" w:name="_heading=h.50hp16q77rck" w:colFirst="0" w:colLast="0"/>
      <w:bookmarkEnd w:id="9"/>
      <w:r>
        <w:rPr>
          <w:rFonts w:ascii="Times New Roman" w:hAnsi="Times New Roman" w:eastAsia="Times New Roman" w:cs="Times New Roman"/>
          <w:b/>
          <w:sz w:val="28"/>
          <w:szCs w:val="28"/>
          <w:rtl w:val="0"/>
        </w:rPr>
        <w:t>Resumen</w:t>
      </w:r>
    </w:p>
    <w:p>
      <w:pPr>
        <w:spacing w:before="3"/>
        <w:rPr>
          <w:rFonts w:ascii="Times New Roman" w:hAnsi="Times New Roman" w:eastAsia="Times New Roman" w:cs="Times New Roman"/>
          <w:b/>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Breve resumen de las secciones del documento</w:t>
      </w:r>
    </w:p>
    <w:p>
      <w:pPr>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 este documento tratamos los conceptos como:</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El</w:t>
      </w:r>
      <w:r>
        <w:rPr>
          <w:rFonts w:ascii="Times New Roman" w:hAnsi="Times New Roman" w:eastAsia="Times New Roman" w:cs="Times New Roman"/>
          <w:b/>
          <w:sz w:val="28"/>
          <w:szCs w:val="28"/>
          <w:rtl w:val="0"/>
        </w:rPr>
        <w:t xml:space="preserve"> propósito</w:t>
      </w:r>
      <w:r>
        <w:rPr>
          <w:rFonts w:ascii="Times New Roman" w:hAnsi="Times New Roman" w:eastAsia="Times New Roman" w:cs="Times New Roman"/>
          <w:sz w:val="28"/>
          <w:szCs w:val="28"/>
          <w:rtl w:val="0"/>
        </w:rPr>
        <w:t xml:space="preserve"> del proyecto,</w:t>
      </w:r>
      <w:r>
        <w:rPr>
          <w:rFonts w:ascii="Times New Roman" w:hAnsi="Times New Roman" w:eastAsia="Times New Roman" w:cs="Times New Roman"/>
          <w:b/>
          <w:sz w:val="28"/>
          <w:szCs w:val="28"/>
          <w:rtl w:val="0"/>
        </w:rPr>
        <w:t xml:space="preserve"> para que se realiza y a quién está dirigido</w:t>
      </w:r>
      <w:r>
        <w:rPr>
          <w:rFonts w:ascii="Times New Roman" w:hAnsi="Times New Roman" w:eastAsia="Times New Roman" w:cs="Times New Roman"/>
          <w:sz w:val="28"/>
          <w:szCs w:val="28"/>
          <w:rtl w:val="0"/>
        </w:rPr>
        <w:t>.</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El </w:t>
      </w:r>
      <w:r>
        <w:rPr>
          <w:rFonts w:ascii="Times New Roman" w:hAnsi="Times New Roman" w:eastAsia="Times New Roman" w:cs="Times New Roman"/>
          <w:b/>
          <w:sz w:val="28"/>
          <w:szCs w:val="28"/>
          <w:rtl w:val="0"/>
        </w:rPr>
        <w:t>alcance</w:t>
      </w:r>
      <w:r>
        <w:rPr>
          <w:rFonts w:ascii="Times New Roman" w:hAnsi="Times New Roman" w:eastAsia="Times New Roman" w:cs="Times New Roman"/>
          <w:sz w:val="28"/>
          <w:szCs w:val="28"/>
          <w:rtl w:val="0"/>
        </w:rPr>
        <w:t xml:space="preserve">, donde se especifica el </w:t>
      </w:r>
      <w:r>
        <w:rPr>
          <w:rFonts w:ascii="Times New Roman" w:hAnsi="Times New Roman" w:eastAsia="Times New Roman" w:cs="Times New Roman"/>
          <w:b/>
          <w:sz w:val="28"/>
          <w:szCs w:val="28"/>
          <w:rtl w:val="0"/>
        </w:rPr>
        <w:t>nombre</w:t>
      </w:r>
      <w:r>
        <w:rPr>
          <w:rFonts w:ascii="Times New Roman" w:hAnsi="Times New Roman" w:eastAsia="Times New Roman" w:cs="Times New Roman"/>
          <w:sz w:val="28"/>
          <w:szCs w:val="28"/>
          <w:rtl w:val="0"/>
        </w:rPr>
        <w:t xml:space="preserve"> del sistema, </w:t>
      </w:r>
      <w:r>
        <w:rPr>
          <w:rFonts w:ascii="Times New Roman" w:hAnsi="Times New Roman" w:eastAsia="Times New Roman" w:cs="Times New Roman"/>
          <w:b/>
          <w:sz w:val="28"/>
          <w:szCs w:val="28"/>
          <w:rtl w:val="0"/>
        </w:rPr>
        <w:t>que hará y que no hará</w:t>
      </w:r>
      <w:r>
        <w:rPr>
          <w:rFonts w:ascii="Times New Roman" w:hAnsi="Times New Roman" w:eastAsia="Times New Roman" w:cs="Times New Roman"/>
          <w:sz w:val="28"/>
          <w:szCs w:val="28"/>
          <w:rtl w:val="0"/>
        </w:rPr>
        <w:t xml:space="preserve"> y el punto de vista de cada integrante.</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La</w:t>
      </w:r>
      <w:r>
        <w:rPr>
          <w:rFonts w:ascii="Times New Roman" w:hAnsi="Times New Roman" w:eastAsia="Times New Roman" w:cs="Times New Roman"/>
          <w:b/>
          <w:sz w:val="28"/>
          <w:szCs w:val="28"/>
          <w:rtl w:val="0"/>
        </w:rPr>
        <w:t xml:space="preserve"> información de cada integrante del proyecto y sus responsabilidades</w:t>
      </w:r>
      <w:r>
        <w:rPr>
          <w:rFonts w:ascii="Times New Roman" w:hAnsi="Times New Roman" w:eastAsia="Times New Roman" w:cs="Times New Roman"/>
          <w:sz w:val="28"/>
          <w:szCs w:val="28"/>
          <w:rtl w:val="0"/>
        </w:rPr>
        <w:t>.</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La definición de algunos conceptos utilizados en el documento, intentando que sea una especie de </w:t>
      </w:r>
      <w:r>
        <w:rPr>
          <w:rFonts w:ascii="Times New Roman" w:hAnsi="Times New Roman" w:eastAsia="Times New Roman" w:cs="Times New Roman"/>
          <w:b/>
          <w:sz w:val="28"/>
          <w:szCs w:val="28"/>
          <w:rtl w:val="0"/>
        </w:rPr>
        <w:t>glosario</w:t>
      </w:r>
      <w:r>
        <w:rPr>
          <w:rFonts w:ascii="Times New Roman" w:hAnsi="Times New Roman" w:eastAsia="Times New Roman" w:cs="Times New Roman"/>
          <w:sz w:val="28"/>
          <w:szCs w:val="28"/>
          <w:rtl w:val="0"/>
        </w:rPr>
        <w:t>.</w:t>
      </w:r>
    </w:p>
    <w:p>
      <w:pPr>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 xml:space="preserve">La descripción general del </w:t>
      </w:r>
      <w:r>
        <w:rPr>
          <w:rFonts w:ascii="Times New Roman" w:hAnsi="Times New Roman" w:eastAsia="Times New Roman" w:cs="Times New Roman"/>
          <w:b/>
          <w:sz w:val="28"/>
          <w:szCs w:val="28"/>
          <w:rtl w:val="0"/>
        </w:rPr>
        <w:t>proyecto</w:t>
      </w:r>
      <w:r>
        <w:rPr>
          <w:rFonts w:ascii="Times New Roman" w:hAnsi="Times New Roman" w:eastAsia="Times New Roman" w:cs="Times New Roman"/>
          <w:sz w:val="28"/>
          <w:szCs w:val="28"/>
          <w:rtl w:val="0"/>
        </w:rPr>
        <w:t xml:space="preserve"> donde se indica </w:t>
      </w:r>
      <w:r>
        <w:rPr>
          <w:rFonts w:ascii="Times New Roman" w:hAnsi="Times New Roman" w:eastAsia="Times New Roman" w:cs="Times New Roman"/>
          <w:b/>
          <w:sz w:val="28"/>
          <w:szCs w:val="28"/>
          <w:rtl w:val="0"/>
        </w:rPr>
        <w:t>que es y que hará, sus características, funcionalidades y que se hará en su desarrollo.</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Se indicará las</w:t>
      </w:r>
      <w:r>
        <w:rPr>
          <w:rFonts w:ascii="Times New Roman" w:hAnsi="Times New Roman" w:eastAsia="Times New Roman" w:cs="Times New Roman"/>
          <w:b/>
          <w:sz w:val="28"/>
          <w:szCs w:val="28"/>
          <w:rtl w:val="0"/>
        </w:rPr>
        <w:t xml:space="preserve"> características del usuario, quienes son los que intervienen y quienes harán uso de este software</w:t>
      </w:r>
      <w:r>
        <w:rPr>
          <w:rFonts w:ascii="Times New Roman" w:hAnsi="Times New Roman" w:eastAsia="Times New Roman" w:cs="Times New Roman"/>
          <w:sz w:val="28"/>
          <w:szCs w:val="28"/>
          <w:rtl w:val="0"/>
        </w:rPr>
        <w:t>.</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Las</w:t>
      </w:r>
      <w:r>
        <w:rPr>
          <w:rFonts w:ascii="Times New Roman" w:hAnsi="Times New Roman" w:eastAsia="Times New Roman" w:cs="Times New Roman"/>
          <w:b/>
          <w:sz w:val="28"/>
          <w:szCs w:val="28"/>
          <w:rtl w:val="0"/>
        </w:rPr>
        <w:t xml:space="preserve"> restricciones del sistema</w:t>
      </w:r>
      <w:r>
        <w:rPr>
          <w:rFonts w:ascii="Times New Roman" w:hAnsi="Times New Roman" w:eastAsia="Times New Roman" w:cs="Times New Roman"/>
          <w:sz w:val="28"/>
          <w:szCs w:val="28"/>
          <w:rtl w:val="0"/>
        </w:rPr>
        <w:t>.</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Los</w:t>
      </w:r>
      <w:r>
        <w:rPr>
          <w:rFonts w:ascii="Times New Roman" w:hAnsi="Times New Roman" w:eastAsia="Times New Roman" w:cs="Times New Roman"/>
          <w:b/>
          <w:sz w:val="28"/>
          <w:szCs w:val="28"/>
          <w:rtl w:val="0"/>
        </w:rPr>
        <w:t xml:space="preserve"> requisitos del software y su desarrollo</w:t>
      </w:r>
      <w:r>
        <w:rPr>
          <w:rFonts w:ascii="Times New Roman" w:hAnsi="Times New Roman" w:eastAsia="Times New Roman" w:cs="Times New Roman"/>
          <w:sz w:val="28"/>
          <w:szCs w:val="28"/>
          <w:rtl w:val="0"/>
        </w:rPr>
        <w:t>. Si hubo o hay</w:t>
      </w:r>
      <w:r>
        <w:rPr>
          <w:rFonts w:ascii="Times New Roman" w:hAnsi="Times New Roman" w:eastAsia="Times New Roman" w:cs="Times New Roman"/>
          <w:b/>
          <w:sz w:val="28"/>
          <w:szCs w:val="28"/>
          <w:rtl w:val="0"/>
        </w:rPr>
        <w:t xml:space="preserve"> inconvenientes en el proceso</w:t>
      </w:r>
      <w:r>
        <w:rPr>
          <w:rFonts w:ascii="Times New Roman" w:hAnsi="Times New Roman" w:eastAsia="Times New Roman" w:cs="Times New Roman"/>
          <w:sz w:val="28"/>
          <w:szCs w:val="28"/>
          <w:rtl w:val="0"/>
        </w:rPr>
        <w:t>.</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pStyle w:val="2"/>
        <w:numPr>
          <w:ilvl w:val="0"/>
          <w:numId w:val="4"/>
        </w:numPr>
        <w:tabs>
          <w:tab w:val="left" w:pos="581"/>
        </w:tabs>
        <w:spacing w:before="120"/>
        <w:rPr>
          <w:rFonts w:ascii="Times New Roman" w:hAnsi="Times New Roman" w:eastAsia="Times New Roman" w:cs="Times New Roman"/>
          <w:sz w:val="28"/>
          <w:szCs w:val="28"/>
        </w:rPr>
      </w:pPr>
      <w:bookmarkStart w:id="10" w:name="_heading=h.wh6dbu8d121f" w:colFirst="0" w:colLast="0"/>
      <w:bookmarkEnd w:id="10"/>
      <w:r>
        <w:rPr>
          <w:rFonts w:ascii="Times New Roman" w:hAnsi="Times New Roman" w:eastAsia="Times New Roman" w:cs="Times New Roman"/>
          <w:sz w:val="28"/>
          <w:szCs w:val="28"/>
          <w:rtl w:val="0"/>
        </w:rPr>
        <w:t>Descripción general</w:t>
      </w:r>
    </w:p>
    <w:p>
      <w:pPr>
        <w:spacing w:before="7"/>
        <w:rPr>
          <w:rFonts w:ascii="Times New Roman" w:hAnsi="Times New Roman" w:eastAsia="Times New Roman" w:cs="Times New Roman"/>
          <w:b/>
          <w:sz w:val="28"/>
          <w:szCs w:val="28"/>
        </w:rPr>
      </w:pPr>
    </w:p>
    <w:p>
      <w:pPr>
        <w:pStyle w:val="3"/>
        <w:numPr>
          <w:ilvl w:val="1"/>
          <w:numId w:val="4"/>
        </w:numPr>
        <w:tabs>
          <w:tab w:val="left" w:pos="1540"/>
          <w:tab w:val="left" w:pos="1541"/>
        </w:tabs>
        <w:rPr>
          <w:rFonts w:ascii="Times New Roman" w:hAnsi="Times New Roman" w:eastAsia="Times New Roman" w:cs="Times New Roman"/>
        </w:rPr>
      </w:pPr>
      <w:bookmarkStart w:id="11" w:name="_heading=h.fqu1drt4ezl4" w:colFirst="0" w:colLast="0"/>
      <w:bookmarkEnd w:id="11"/>
      <w:r>
        <w:rPr>
          <w:rFonts w:ascii="Times New Roman" w:hAnsi="Times New Roman" w:eastAsia="Times New Roman" w:cs="Times New Roman"/>
          <w:rtl w:val="0"/>
        </w:rPr>
        <w:t>Perspectiva del producto</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El sistema será un producto diseñado para trabajar en entornos WEB, lo que permitirá su utilización a todo visitante interesado.</w:t>
      </w:r>
    </w:p>
    <w:p>
      <w:pPr>
        <w:tabs>
          <w:tab w:val="left" w:pos="2800"/>
        </w:tabs>
        <w:spacing w:before="60"/>
        <w:ind w:left="926" w:firstLine="0"/>
        <w:jc w:val="both"/>
        <w:rPr>
          <w:rFonts w:ascii="Times New Roman" w:hAnsi="Times New Roman" w:eastAsia="Times New Roman" w:cs="Times New Roman"/>
          <w:sz w:val="28"/>
          <w:szCs w:val="28"/>
        </w:rPr>
      </w:pP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Características del desarrollo y  cómo será el mismo:</w:t>
      </w:r>
    </w:p>
    <w:p>
      <w:pPr>
        <w:tabs>
          <w:tab w:val="left" w:pos="2800"/>
        </w:tabs>
        <w:spacing w:before="60"/>
        <w:ind w:left="926" w:firstLine="0"/>
        <w:jc w:val="both"/>
        <w:rPr>
          <w:rFonts w:ascii="Times New Roman" w:hAnsi="Times New Roman" w:eastAsia="Times New Roman" w:cs="Times New Roman"/>
          <w:sz w:val="28"/>
          <w:szCs w:val="28"/>
        </w:rPr>
      </w:pP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-Es un proyecto web.</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-Conexión a base de datos.</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Registro de usuarios.</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-Membresía.</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-Utilización de lenguajes cómo Html, Css, JavaScript, Java, SQL, My SQL, distintos framworks, cómo bootstrap.</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Alerta de novedades.</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Entre otras.</w:t>
      </w:r>
    </w:p>
    <w:p>
      <w:pPr>
        <w:tabs>
          <w:tab w:val="left" w:pos="2800"/>
        </w:tabs>
        <w:spacing w:before="60"/>
        <w:ind w:left="926" w:firstLine="0"/>
        <w:jc w:val="both"/>
        <w:rPr>
          <w:rFonts w:ascii="Times New Roman" w:hAnsi="Times New Roman" w:eastAsia="Times New Roman" w:cs="Times New Roman"/>
          <w:sz w:val="28"/>
          <w:szCs w:val="28"/>
        </w:rPr>
      </w:pPr>
    </w:p>
    <w:p>
      <w:pPr>
        <w:tabs>
          <w:tab w:val="left" w:pos="2800"/>
        </w:tabs>
        <w:spacing w:before="60"/>
        <w:ind w:left="926" w:firstLine="0"/>
        <w:jc w:val="both"/>
        <w:rPr>
          <w:rFonts w:ascii="Times New Roman" w:hAnsi="Times New Roman" w:eastAsia="Times New Roman" w:cs="Times New Roman"/>
          <w:sz w:val="28"/>
          <w:szCs w:val="28"/>
        </w:rPr>
      </w:pPr>
    </w:p>
    <w:p>
      <w:pPr>
        <w:tabs>
          <w:tab w:val="left" w:pos="2800"/>
        </w:tabs>
        <w:spacing w:before="60"/>
        <w:ind w:left="926" w:firstLine="0"/>
        <w:jc w:val="both"/>
        <w:rPr>
          <w:rFonts w:ascii="Times New Roman" w:hAnsi="Times New Roman" w:eastAsia="Times New Roman" w:cs="Times New Roman"/>
          <w:sz w:val="28"/>
          <w:szCs w:val="28"/>
        </w:rPr>
      </w:pP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El desarrollo comienza con la maquetación de un diseño bastante </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prematuro, donde aún no se han definido los rasgos específicos de los estilos a elegir, estando éste en desarrollo por el área de diseño ux/iu.</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Luego se procederá ya con el diseño mas completo, a aplicar el sistema de grid, o flexbox, y posteriormente quizàs, utilizando bootstrap, si se acomoda a las necesidades.</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Desarrollando de manera temprana y bastante básica la lógica por medio de Java, Javascript para dar interactividad al sitio y poder procesar el registro e inicio de sesión de los usuarios.</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Durante el desarrollo del programa anteriormente mencionado, se quiere poder comenzar a crear la base de datos y/o la conexión con la base de datos de la biblioteca.</w:t>
      </w:r>
    </w:p>
    <w:p>
      <w:pPr>
        <w:tabs>
          <w:tab w:val="left" w:pos="2800"/>
        </w:tabs>
        <w:spacing w:before="60"/>
        <w:ind w:left="926"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No tenemos definido en que momento se aplicaràn las API para conectar con distintos medios de pago la membresía del usuario.</w:t>
      </w:r>
    </w:p>
    <w:p>
      <w:pPr>
        <w:tabs>
          <w:tab w:val="left" w:pos="2800"/>
        </w:tabs>
        <w:spacing w:before="60"/>
        <w:ind w:left="926" w:firstLine="0"/>
        <w:jc w:val="both"/>
        <w:rPr>
          <w:rFonts w:ascii="Times New Roman" w:hAnsi="Times New Roman" w:eastAsia="Times New Roman" w:cs="Times New Roman"/>
          <w:sz w:val="28"/>
          <w:szCs w:val="28"/>
        </w:rPr>
      </w:pPr>
    </w:p>
    <w:p>
      <w:pPr>
        <w:tabs>
          <w:tab w:val="left" w:pos="2800"/>
        </w:tabs>
        <w:spacing w:before="60"/>
        <w:ind w:left="0" w:firstLine="0"/>
        <w:jc w:val="both"/>
        <w:rPr>
          <w:rFonts w:ascii="Times New Roman" w:hAnsi="Times New Roman" w:eastAsia="Times New Roman" w:cs="Times New Roman"/>
          <w:sz w:val="28"/>
          <w:szCs w:val="28"/>
        </w:rPr>
      </w:pPr>
    </w:p>
    <w:p>
      <w:pPr>
        <w:tabs>
          <w:tab w:val="left" w:pos="2800"/>
        </w:tabs>
        <w:spacing w:before="60"/>
        <w:ind w:left="926" w:firstLine="0"/>
        <w:jc w:val="both"/>
        <w:rPr>
          <w:rFonts w:ascii="Times New Roman" w:hAnsi="Times New Roman" w:eastAsia="Times New Roman" w:cs="Times New Roman"/>
          <w:sz w:val="28"/>
          <w:szCs w:val="28"/>
        </w:rPr>
      </w:pPr>
    </w:p>
    <w:p>
      <w:pPr>
        <w:tabs>
          <w:tab w:val="left" w:pos="2800"/>
        </w:tabs>
        <w:spacing w:before="60"/>
        <w:ind w:left="926" w:firstLine="0"/>
        <w:jc w:val="both"/>
        <w:rPr>
          <w:rFonts w:ascii="Times New Roman" w:hAnsi="Times New Roman" w:eastAsia="Times New Roman" w:cs="Times New Roman"/>
          <w:sz w:val="28"/>
          <w:szCs w:val="28"/>
        </w:rPr>
      </w:pPr>
    </w:p>
    <w:p>
      <w:pPr>
        <w:spacing w:before="5"/>
        <w:rPr>
          <w:rFonts w:ascii="Times New Roman" w:hAnsi="Times New Roman" w:eastAsia="Times New Roman" w:cs="Times New Roman"/>
          <w:sz w:val="28"/>
          <w:szCs w:val="28"/>
        </w:rPr>
      </w:pPr>
    </w:p>
    <w:p>
      <w:pPr>
        <w:pStyle w:val="3"/>
        <w:numPr>
          <w:ilvl w:val="1"/>
          <w:numId w:val="4"/>
        </w:numPr>
        <w:tabs>
          <w:tab w:val="left" w:pos="1540"/>
          <w:tab w:val="left" w:pos="1541"/>
        </w:tabs>
        <w:spacing w:after="41"/>
        <w:rPr>
          <w:rFonts w:ascii="Times New Roman" w:hAnsi="Times New Roman" w:eastAsia="Times New Roman" w:cs="Times New Roman"/>
        </w:rPr>
      </w:pPr>
      <w:bookmarkStart w:id="12" w:name="_heading=h.n1thoj88zwow" w:colFirst="0" w:colLast="0"/>
      <w:bookmarkEnd w:id="12"/>
      <w:r>
        <w:rPr>
          <w:rFonts w:ascii="Times New Roman" w:hAnsi="Times New Roman" w:eastAsia="Times New Roman" w:cs="Times New Roman"/>
          <w:rtl w:val="0"/>
        </w:rPr>
        <w:t>Características de los usuarios</w:t>
      </w:r>
    </w:p>
    <w:p>
      <w:pPr>
        <w:tabs>
          <w:tab w:val="left" w:pos="1540"/>
          <w:tab w:val="left" w:pos="1541"/>
        </w:tabs>
        <w:ind w:left="581" w:firstLine="0"/>
      </w:pPr>
    </w:p>
    <w:p>
      <w:pPr>
        <w:tabs>
          <w:tab w:val="left" w:pos="1540"/>
          <w:tab w:val="left" w:pos="1541"/>
        </w:tabs>
        <w:ind w:left="581" w:firstLine="0"/>
      </w:pPr>
    </w:p>
    <w:p>
      <w:pPr>
        <w:tabs>
          <w:tab w:val="left" w:pos="1540"/>
          <w:tab w:val="left" w:pos="1541"/>
        </w:tabs>
        <w:ind w:left="581" w:firstLine="0"/>
      </w:pPr>
      <w:r>
        <w:rPr>
          <w:rtl w:val="0"/>
        </w:rPr>
        <w:t xml:space="preserve">                 Quienes intervienen? Quienes harán uso del desarrollo? </w:t>
      </w:r>
    </w:p>
    <w:p>
      <w:pPr>
        <w:tabs>
          <w:tab w:val="left" w:pos="1540"/>
          <w:tab w:val="left" w:pos="1541"/>
        </w:tabs>
        <w:ind w:left="581" w:firstLine="0"/>
      </w:pPr>
    </w:p>
    <w:tbl>
      <w:tblPr>
        <w:tblStyle w:val="29"/>
        <w:tblW w:w="7960" w:type="dxa"/>
        <w:tblInd w:w="950" w:type="dxa"/>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Layout w:type="fixed"/>
        <w:tblCellMar>
          <w:top w:w="0" w:type="dxa"/>
          <w:left w:w="0" w:type="dxa"/>
          <w:bottom w:w="0" w:type="dxa"/>
          <w:right w:w="0" w:type="dxa"/>
        </w:tblCellMar>
      </w:tblPr>
      <w:tblGrid>
        <w:gridCol w:w="2520"/>
        <w:gridCol w:w="5440"/>
      </w:tblGrid>
      <w:tr>
        <w:tblPrEx>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CellMar>
            <w:top w:w="0" w:type="dxa"/>
            <w:left w:w="0" w:type="dxa"/>
            <w:bottom w:w="0" w:type="dxa"/>
            <w:right w:w="0" w:type="dxa"/>
          </w:tblCellMar>
        </w:tblPrEx>
        <w:trPr>
          <w:trHeight w:val="230" w:hRule="atLeast"/>
        </w:trPr>
        <w:tc>
          <w:tcPr>
            <w:shd w:val="clear" w:color="auto" w:fill="E9E9E9"/>
          </w:tcPr>
          <w:p>
            <w:pPr>
              <w:spacing w:before="24" w:line="185" w:lineRule="auto"/>
              <w:ind w:left="35"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Tipo de usuario</w:t>
            </w:r>
          </w:p>
        </w:tc>
        <w:tc>
          <w:p>
            <w:pPr>
              <w:spacing w:before="24" w:line="185" w:lineRule="auto"/>
              <w:ind w:left="3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Administrador</w:t>
            </w:r>
          </w:p>
        </w:tc>
      </w:tr>
      <w:tr>
        <w:tblPrEx>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CellMar>
            <w:top w:w="0" w:type="dxa"/>
            <w:left w:w="0" w:type="dxa"/>
            <w:bottom w:w="0" w:type="dxa"/>
            <w:right w:w="0" w:type="dxa"/>
          </w:tblCellMar>
        </w:tblPrEx>
        <w:trPr>
          <w:trHeight w:val="230" w:hRule="atLeast"/>
        </w:trPr>
        <w:tc>
          <w:tcPr>
            <w:shd w:val="clear" w:color="auto" w:fill="E9E9E9"/>
          </w:tcPr>
          <w:p>
            <w:pPr>
              <w:spacing w:before="24" w:line="185" w:lineRule="auto"/>
              <w:ind w:left="35"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Formación</w:t>
            </w:r>
          </w:p>
        </w:tc>
        <w:tc>
          <w:p>
            <w:pPr>
              <w:spacing w:before="24" w:line="185" w:lineRule="auto"/>
              <w:ind w:left="3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Manejo de herramientas informáticas.</w:t>
            </w:r>
          </w:p>
          <w:p>
            <w:pPr>
              <w:spacing w:before="24" w:line="185" w:lineRule="auto"/>
              <w:ind w:left="3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Conocimiento en tecnologìas utilizadas.</w:t>
            </w:r>
          </w:p>
          <w:p>
            <w:pPr>
              <w:spacing w:before="24" w:line="185" w:lineRule="auto"/>
              <w:ind w:left="3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Programador Front y Back- end.</w:t>
            </w:r>
          </w:p>
        </w:tc>
      </w:tr>
      <w:tr>
        <w:tblPrEx>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CellMar>
            <w:top w:w="0" w:type="dxa"/>
            <w:left w:w="0" w:type="dxa"/>
            <w:bottom w:w="0" w:type="dxa"/>
            <w:right w:w="0" w:type="dxa"/>
          </w:tblCellMar>
        </w:tblPrEx>
        <w:trPr>
          <w:trHeight w:val="229" w:hRule="atLeast"/>
        </w:trPr>
        <w:tc>
          <w:tcPr>
            <w:shd w:val="clear" w:color="auto" w:fill="E9E9E9"/>
          </w:tcPr>
          <w:p>
            <w:pPr>
              <w:spacing w:before="24" w:line="185" w:lineRule="auto"/>
              <w:ind w:left="35"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Actividades</w:t>
            </w:r>
          </w:p>
        </w:tc>
        <w:tc>
          <w:p>
            <w:pPr>
              <w:spacing w:before="24" w:line="185" w:lineRule="auto"/>
              <w:ind w:left="3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Creación, actualización y mantenimiento de la página web.</w:t>
            </w:r>
          </w:p>
          <w:p>
            <w:pPr>
              <w:spacing w:before="24" w:line="185" w:lineRule="auto"/>
              <w:ind w:left="3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Posee todos los privilegios.</w:t>
            </w:r>
          </w:p>
        </w:tc>
      </w:tr>
    </w:tbl>
    <w:p>
      <w:pPr>
        <w:spacing w:before="10"/>
        <w:rPr>
          <w:rFonts w:ascii="Times New Roman" w:hAnsi="Times New Roman" w:eastAsia="Times New Roman" w:cs="Times New Roman"/>
          <w:b/>
          <w:sz w:val="28"/>
          <w:szCs w:val="28"/>
        </w:rPr>
      </w:pPr>
    </w:p>
    <w:tbl>
      <w:tblPr>
        <w:tblStyle w:val="30"/>
        <w:tblW w:w="7960" w:type="dxa"/>
        <w:tblInd w:w="950" w:type="dxa"/>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Layout w:type="fixed"/>
        <w:tblCellMar>
          <w:top w:w="0" w:type="dxa"/>
          <w:left w:w="0" w:type="dxa"/>
          <w:bottom w:w="0" w:type="dxa"/>
          <w:right w:w="0" w:type="dxa"/>
        </w:tblCellMar>
      </w:tblPr>
      <w:tblGrid>
        <w:gridCol w:w="2520"/>
        <w:gridCol w:w="5440"/>
      </w:tblGrid>
      <w:tr>
        <w:tblPrEx>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CellMar>
            <w:top w:w="0" w:type="dxa"/>
            <w:left w:w="0" w:type="dxa"/>
            <w:bottom w:w="0" w:type="dxa"/>
            <w:right w:w="0" w:type="dxa"/>
          </w:tblCellMar>
        </w:tblPrEx>
        <w:trPr>
          <w:trHeight w:val="230" w:hRule="atLeast"/>
        </w:trPr>
        <w:tc>
          <w:tcPr>
            <w:tcBorders>
              <w:top w:val="single" w:color="292929" w:sz="12" w:space="0"/>
              <w:left w:val="single" w:color="292929" w:sz="12" w:space="0"/>
              <w:bottom w:val="single" w:color="292929" w:sz="12" w:space="0"/>
              <w:right w:val="single" w:color="292929" w:sz="12" w:space="0"/>
            </w:tcBorders>
            <w:shd w:val="clear" w:color="auto" w:fill="E9E9E9"/>
            <w:tcMar>
              <w:top w:w="0" w:type="dxa"/>
              <w:left w:w="0" w:type="dxa"/>
              <w:bottom w:w="0" w:type="dxa"/>
              <w:right w:w="0" w:type="dxa"/>
            </w:tcMar>
          </w:tcPr>
          <w:p>
            <w:pPr>
              <w:spacing w:before="9" w:line="201" w:lineRule="auto"/>
              <w:ind w:left="35"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Tipo de usuario</w:t>
            </w:r>
          </w:p>
        </w:tc>
        <w:tc>
          <w:tcPr>
            <w:tcBorders>
              <w:top w:val="single" w:color="292929" w:sz="12" w:space="0"/>
              <w:left w:val="single" w:color="292929" w:sz="12" w:space="0"/>
              <w:bottom w:val="single" w:color="292929" w:sz="12" w:space="0"/>
              <w:right w:val="single" w:color="292929" w:sz="12" w:space="0"/>
            </w:tcBorders>
            <w:tcMar>
              <w:top w:w="0" w:type="dxa"/>
              <w:left w:w="0" w:type="dxa"/>
              <w:bottom w:w="0" w:type="dxa"/>
              <w:right w:w="0" w:type="dxa"/>
            </w:tcMar>
          </w:tcPr>
          <w:p>
            <w:pPr>
              <w:spacing w:before="9" w:line="201" w:lineRule="auto"/>
              <w:ind w:left="3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Asociado - Cliente</w:t>
            </w:r>
          </w:p>
        </w:tc>
      </w:tr>
      <w:tr>
        <w:tblPrEx>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CellMar>
            <w:top w:w="0" w:type="dxa"/>
            <w:left w:w="0" w:type="dxa"/>
            <w:bottom w:w="0" w:type="dxa"/>
            <w:right w:w="0" w:type="dxa"/>
          </w:tblCellMar>
        </w:tblPrEx>
        <w:tc>
          <w:tcPr>
            <w:tcBorders>
              <w:top w:val="single" w:color="292929" w:sz="12" w:space="0"/>
              <w:left w:val="single" w:color="292929" w:sz="12" w:space="0"/>
              <w:bottom w:val="single" w:color="292929" w:sz="12" w:space="0"/>
              <w:right w:val="single" w:color="292929" w:sz="12" w:space="0"/>
            </w:tcBorders>
            <w:shd w:val="clear" w:color="auto" w:fill="E9E9E9"/>
            <w:tcMar>
              <w:top w:w="0" w:type="dxa"/>
              <w:left w:w="0" w:type="dxa"/>
              <w:bottom w:w="0" w:type="dxa"/>
              <w:right w:w="0" w:type="dxa"/>
            </w:tcMar>
          </w:tcPr>
          <w:p>
            <w:pPr>
              <w:spacing w:before="9" w:line="201" w:lineRule="auto"/>
              <w:ind w:left="35"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Formación</w:t>
            </w:r>
          </w:p>
        </w:tc>
        <w:tc>
          <w:tcPr>
            <w:tcBorders>
              <w:top w:val="single" w:color="292929" w:sz="12" w:space="0"/>
              <w:left w:val="single" w:color="292929" w:sz="12" w:space="0"/>
              <w:bottom w:val="single" w:color="292929" w:sz="12" w:space="0"/>
              <w:right w:val="single" w:color="292929" w:sz="12" w:space="0"/>
            </w:tcBorders>
            <w:tcMar>
              <w:top w:w="0" w:type="dxa"/>
              <w:left w:w="0" w:type="dxa"/>
              <w:bottom w:w="0" w:type="dxa"/>
              <w:right w:w="0" w:type="dxa"/>
            </w:tcMar>
          </w:tcPr>
          <w:p>
            <w:pPr>
              <w:spacing w:before="9" w:line="201" w:lineRule="auto"/>
              <w:ind w:left="3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Manejo de entornos web</w:t>
            </w:r>
          </w:p>
        </w:tc>
      </w:tr>
      <w:tr>
        <w:tblPrEx>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CellMar>
            <w:top w:w="0" w:type="dxa"/>
            <w:left w:w="0" w:type="dxa"/>
            <w:bottom w:w="0" w:type="dxa"/>
            <w:right w:w="0" w:type="dxa"/>
          </w:tblCellMar>
        </w:tblPrEx>
        <w:trPr>
          <w:trHeight w:val="229" w:hRule="atLeast"/>
        </w:trPr>
        <w:tc>
          <w:tcPr>
            <w:tcBorders>
              <w:top w:val="single" w:color="292929" w:sz="12" w:space="0"/>
              <w:left w:val="single" w:color="292929" w:sz="12" w:space="0"/>
              <w:bottom w:val="single" w:color="292929" w:sz="12" w:space="0"/>
              <w:right w:val="single" w:color="292929" w:sz="12" w:space="0"/>
            </w:tcBorders>
            <w:shd w:val="clear" w:color="auto" w:fill="E9E9E9"/>
            <w:tcMar>
              <w:top w:w="0" w:type="dxa"/>
              <w:left w:w="0" w:type="dxa"/>
              <w:bottom w:w="0" w:type="dxa"/>
              <w:right w:w="0" w:type="dxa"/>
            </w:tcMar>
          </w:tcPr>
          <w:p>
            <w:pPr>
              <w:spacing w:before="9" w:line="201" w:lineRule="auto"/>
              <w:ind w:left="35"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Actividades</w:t>
            </w:r>
          </w:p>
        </w:tc>
        <w:tc>
          <w:tcPr>
            <w:tcBorders>
              <w:top w:val="single" w:color="292929" w:sz="12" w:space="0"/>
              <w:left w:val="single" w:color="292929" w:sz="12" w:space="0"/>
              <w:bottom w:val="single" w:color="292929" w:sz="12" w:space="0"/>
              <w:right w:val="single" w:color="292929" w:sz="12" w:space="0"/>
            </w:tcBorders>
            <w:tcMar>
              <w:top w:w="0" w:type="dxa"/>
              <w:left w:w="0" w:type="dxa"/>
              <w:bottom w:w="0" w:type="dxa"/>
              <w:right w:w="0" w:type="dxa"/>
            </w:tcMar>
          </w:tcPr>
          <w:p>
            <w:pPr>
              <w:spacing w:before="9" w:line="201"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Observación y utilización  de servicios que ofrece la página web y su contenido.</w:t>
            </w:r>
          </w:p>
          <w:p>
            <w:pPr>
              <w:spacing w:before="9" w:line="201"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Posee el privilegio del acceso al servicio.</w:t>
            </w:r>
          </w:p>
        </w:tc>
      </w:tr>
    </w:tbl>
    <w:p>
      <w:pPr>
        <w:spacing w:before="9"/>
        <w:rPr>
          <w:rFonts w:ascii="Times New Roman" w:hAnsi="Times New Roman" w:eastAsia="Times New Roman" w:cs="Times New Roman"/>
          <w:b/>
          <w:sz w:val="28"/>
          <w:szCs w:val="28"/>
        </w:rPr>
      </w:pPr>
    </w:p>
    <w:p>
      <w:pPr>
        <w:spacing w:before="9"/>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pPr>
        <w:spacing w:before="9"/>
        <w:rPr>
          <w:rFonts w:ascii="Times New Roman" w:hAnsi="Times New Roman" w:eastAsia="Times New Roman" w:cs="Times New Roman"/>
          <w:b/>
          <w:sz w:val="28"/>
          <w:szCs w:val="28"/>
        </w:rPr>
      </w:pPr>
    </w:p>
    <w:p>
      <w:pPr>
        <w:spacing w:before="9"/>
        <w:rPr>
          <w:rFonts w:ascii="Times New Roman" w:hAnsi="Times New Roman" w:eastAsia="Times New Roman" w:cs="Times New Roman"/>
          <w:b/>
          <w:sz w:val="28"/>
          <w:szCs w:val="28"/>
        </w:rPr>
      </w:pPr>
    </w:p>
    <w:p>
      <w:pPr>
        <w:spacing w:before="9"/>
        <w:rPr>
          <w:rFonts w:ascii="Times New Roman" w:hAnsi="Times New Roman" w:eastAsia="Times New Roman" w:cs="Times New Roman"/>
          <w:b/>
          <w:sz w:val="28"/>
          <w:szCs w:val="28"/>
        </w:rPr>
      </w:pPr>
    </w:p>
    <w:p>
      <w:pPr>
        <w:spacing w:before="9"/>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bl>
      <w:tblPr>
        <w:tblStyle w:val="31"/>
        <w:tblW w:w="7960" w:type="dxa"/>
        <w:tblInd w:w="950" w:type="dxa"/>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Layout w:type="fixed"/>
        <w:tblCellMar>
          <w:top w:w="0" w:type="dxa"/>
          <w:left w:w="0" w:type="dxa"/>
          <w:bottom w:w="0" w:type="dxa"/>
          <w:right w:w="0" w:type="dxa"/>
        </w:tblCellMar>
      </w:tblPr>
      <w:tblGrid>
        <w:gridCol w:w="2520"/>
        <w:gridCol w:w="5440"/>
      </w:tblGrid>
      <w:tr>
        <w:tblPrEx>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CellMar>
            <w:top w:w="0" w:type="dxa"/>
            <w:left w:w="0" w:type="dxa"/>
            <w:bottom w:w="0" w:type="dxa"/>
            <w:right w:w="0" w:type="dxa"/>
          </w:tblCellMar>
        </w:tblPrEx>
        <w:trPr>
          <w:trHeight w:val="230" w:hRule="atLeast"/>
        </w:trPr>
        <w:tc>
          <w:tcPr>
            <w:tcBorders>
              <w:top w:val="single" w:color="292929" w:sz="12" w:space="0"/>
              <w:left w:val="single" w:color="292929" w:sz="12" w:space="0"/>
              <w:bottom w:val="single" w:color="292929" w:sz="12" w:space="0"/>
              <w:right w:val="single" w:color="292929" w:sz="12" w:space="0"/>
            </w:tcBorders>
            <w:shd w:val="clear" w:color="auto" w:fill="E9E9E9"/>
            <w:tcMar>
              <w:top w:w="0" w:type="dxa"/>
              <w:left w:w="0" w:type="dxa"/>
              <w:bottom w:w="0" w:type="dxa"/>
              <w:right w:w="0" w:type="dxa"/>
            </w:tcMar>
          </w:tcPr>
          <w:p>
            <w:pPr>
              <w:spacing w:before="9" w:line="201" w:lineRule="auto"/>
              <w:ind w:left="35"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Tipo de usuario</w:t>
            </w:r>
          </w:p>
        </w:tc>
        <w:tc>
          <w:tcPr>
            <w:tcBorders>
              <w:top w:val="single" w:color="292929" w:sz="12" w:space="0"/>
              <w:left w:val="single" w:color="292929" w:sz="12" w:space="0"/>
              <w:bottom w:val="single" w:color="292929" w:sz="12" w:space="0"/>
              <w:right w:val="single" w:color="292929" w:sz="12" w:space="0"/>
            </w:tcBorders>
            <w:tcMar>
              <w:top w:w="0" w:type="dxa"/>
              <w:left w:w="0" w:type="dxa"/>
              <w:bottom w:w="0" w:type="dxa"/>
              <w:right w:w="0" w:type="dxa"/>
            </w:tcMar>
          </w:tcPr>
          <w:p>
            <w:pPr>
              <w:spacing w:before="9" w:line="201"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Anónimo</w:t>
            </w:r>
          </w:p>
        </w:tc>
      </w:tr>
      <w:tr>
        <w:tblPrEx>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CellMar>
            <w:top w:w="0" w:type="dxa"/>
            <w:left w:w="0" w:type="dxa"/>
            <w:bottom w:w="0" w:type="dxa"/>
            <w:right w:w="0" w:type="dxa"/>
          </w:tblCellMar>
        </w:tblPrEx>
        <w:tc>
          <w:tcPr>
            <w:tcBorders>
              <w:top w:val="single" w:color="292929" w:sz="12" w:space="0"/>
              <w:left w:val="single" w:color="292929" w:sz="12" w:space="0"/>
              <w:bottom w:val="single" w:color="292929" w:sz="12" w:space="0"/>
              <w:right w:val="single" w:color="292929" w:sz="12" w:space="0"/>
            </w:tcBorders>
            <w:shd w:val="clear" w:color="auto" w:fill="E9E9E9"/>
            <w:tcMar>
              <w:top w:w="0" w:type="dxa"/>
              <w:left w:w="0" w:type="dxa"/>
              <w:bottom w:w="0" w:type="dxa"/>
              <w:right w:w="0" w:type="dxa"/>
            </w:tcMar>
          </w:tcPr>
          <w:p>
            <w:pPr>
              <w:spacing w:before="9" w:line="201" w:lineRule="auto"/>
              <w:ind w:left="35"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Formación</w:t>
            </w:r>
          </w:p>
        </w:tc>
        <w:tc>
          <w:tcPr>
            <w:tcBorders>
              <w:top w:val="single" w:color="292929" w:sz="12" w:space="0"/>
              <w:left w:val="single" w:color="292929" w:sz="12" w:space="0"/>
              <w:bottom w:val="single" w:color="292929" w:sz="12" w:space="0"/>
              <w:right w:val="single" w:color="292929" w:sz="12" w:space="0"/>
            </w:tcBorders>
            <w:tcMar>
              <w:top w:w="0" w:type="dxa"/>
              <w:left w:w="0" w:type="dxa"/>
              <w:bottom w:w="0" w:type="dxa"/>
              <w:right w:w="0" w:type="dxa"/>
            </w:tcMar>
          </w:tcPr>
          <w:p>
            <w:pPr>
              <w:spacing w:before="9" w:line="201" w:lineRule="auto"/>
              <w:ind w:left="3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Manejo de entornos web</w:t>
            </w:r>
          </w:p>
        </w:tc>
      </w:tr>
      <w:tr>
        <w:tblPrEx>
          <w:tblBorders>
            <w:top w:val="single" w:color="292929" w:sz="12" w:space="0"/>
            <w:left w:val="single" w:color="292929" w:sz="12" w:space="0"/>
            <w:bottom w:val="single" w:color="292929" w:sz="12" w:space="0"/>
            <w:right w:val="single" w:color="292929" w:sz="12" w:space="0"/>
            <w:insideH w:val="single" w:color="292929" w:sz="12" w:space="0"/>
            <w:insideV w:val="single" w:color="292929" w:sz="12" w:space="0"/>
          </w:tblBorders>
          <w:tblCellMar>
            <w:top w:w="0" w:type="dxa"/>
            <w:left w:w="0" w:type="dxa"/>
            <w:bottom w:w="0" w:type="dxa"/>
            <w:right w:w="0" w:type="dxa"/>
          </w:tblCellMar>
        </w:tblPrEx>
        <w:trPr>
          <w:trHeight w:val="229" w:hRule="atLeast"/>
        </w:trPr>
        <w:tc>
          <w:tcPr>
            <w:tcBorders>
              <w:top w:val="single" w:color="292929" w:sz="12" w:space="0"/>
              <w:left w:val="single" w:color="292929" w:sz="12" w:space="0"/>
              <w:bottom w:val="single" w:color="292929" w:sz="12" w:space="0"/>
              <w:right w:val="single" w:color="292929" w:sz="12" w:space="0"/>
            </w:tcBorders>
            <w:shd w:val="clear" w:color="auto" w:fill="E9E9E9"/>
            <w:tcMar>
              <w:top w:w="0" w:type="dxa"/>
              <w:left w:w="0" w:type="dxa"/>
              <w:bottom w:w="0" w:type="dxa"/>
              <w:right w:w="0" w:type="dxa"/>
            </w:tcMar>
          </w:tcPr>
          <w:p>
            <w:pPr>
              <w:spacing w:before="9" w:line="201" w:lineRule="auto"/>
              <w:ind w:left="35"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Actividades</w:t>
            </w:r>
          </w:p>
        </w:tc>
        <w:tc>
          <w:tcPr>
            <w:tcBorders>
              <w:top w:val="single" w:color="292929" w:sz="12" w:space="0"/>
              <w:left w:val="single" w:color="292929" w:sz="12" w:space="0"/>
              <w:bottom w:val="single" w:color="292929" w:sz="12" w:space="0"/>
              <w:right w:val="single" w:color="292929" w:sz="12" w:space="0"/>
            </w:tcBorders>
            <w:tcMar>
              <w:top w:w="0" w:type="dxa"/>
              <w:left w:w="0" w:type="dxa"/>
              <w:bottom w:w="0" w:type="dxa"/>
              <w:right w:w="0" w:type="dxa"/>
            </w:tcMar>
          </w:tcPr>
          <w:p>
            <w:pPr>
              <w:spacing w:before="9" w:line="201"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Observación, conocimiento  de servicios y contenidos que ofrece la página web. </w:t>
            </w:r>
          </w:p>
          <w:p>
            <w:pPr>
              <w:spacing w:before="9" w:line="201"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No posee privilegios.</w:t>
            </w:r>
          </w:p>
        </w:tc>
      </w:tr>
    </w:tbl>
    <w:p>
      <w:pPr>
        <w:spacing w:before="9"/>
        <w:rPr>
          <w:rFonts w:ascii="Times New Roman" w:hAnsi="Times New Roman" w:eastAsia="Times New Roman" w:cs="Times New Roman"/>
          <w:i/>
          <w:color w:val="FF0000"/>
          <w:sz w:val="28"/>
          <w:szCs w:val="28"/>
        </w:rPr>
      </w:pPr>
    </w:p>
    <w:p>
      <w:pPr>
        <w:spacing w:before="94"/>
        <w:ind w:left="221" w:firstLine="0"/>
        <w:rPr>
          <w:rFonts w:ascii="Times New Roman" w:hAnsi="Times New Roman" w:eastAsia="Times New Roman" w:cs="Times New Roman"/>
          <w:i/>
          <w:color w:val="FF0000"/>
          <w:sz w:val="28"/>
          <w:szCs w:val="28"/>
        </w:rPr>
      </w:pPr>
    </w:p>
    <w:p>
      <w:pPr>
        <w:pStyle w:val="3"/>
        <w:numPr>
          <w:ilvl w:val="1"/>
          <w:numId w:val="4"/>
        </w:numPr>
        <w:tabs>
          <w:tab w:val="left" w:pos="1540"/>
          <w:tab w:val="left" w:pos="1541"/>
        </w:tabs>
        <w:spacing w:before="120"/>
        <w:rPr>
          <w:rFonts w:ascii="Times New Roman" w:hAnsi="Times New Roman" w:eastAsia="Times New Roman" w:cs="Times New Roman"/>
        </w:rPr>
      </w:pPr>
      <w:r>
        <w:rPr>
          <w:rFonts w:ascii="Times New Roman" w:hAnsi="Times New Roman" w:eastAsia="Times New Roman" w:cs="Times New Roman"/>
          <w:rtl w:val="0"/>
        </w:rPr>
        <w:t>Restricciones</w:t>
      </w:r>
    </w:p>
    <w:p>
      <w:pPr>
        <w:numPr>
          <w:ilvl w:val="2"/>
          <w:numId w:val="4"/>
        </w:numPr>
        <w:tabs>
          <w:tab w:val="left" w:pos="1540"/>
          <w:tab w:val="left" w:pos="1541"/>
        </w:tabs>
        <w:spacing w:before="60"/>
        <w:ind w:left="1541" w:hanging="360"/>
        <w:rPr>
          <w:rFonts w:ascii="Times New Roman" w:hAnsi="Times New Roman" w:eastAsia="Times New Roman" w:cs="Times New Roman"/>
          <w:color w:val="000000"/>
          <w:sz w:val="28"/>
          <w:szCs w:val="28"/>
        </w:rPr>
      </w:pPr>
      <w:r>
        <w:rPr>
          <w:rFonts w:ascii="Times New Roman" w:hAnsi="Times New Roman" w:eastAsia="Times New Roman" w:cs="Times New Roman"/>
          <w:sz w:val="28"/>
          <w:szCs w:val="28"/>
          <w:rtl w:val="0"/>
        </w:rPr>
        <w:t>Interfaz para ser usada con internet (solamente o puede ser de escritorio).</w:t>
      </w:r>
    </w:p>
    <w:p>
      <w:pPr>
        <w:numPr>
          <w:ilvl w:val="2"/>
          <w:numId w:val="4"/>
        </w:numPr>
        <w:tabs>
          <w:tab w:val="left" w:pos="1540"/>
          <w:tab w:val="left" w:pos="1541"/>
        </w:tabs>
        <w:ind w:left="1541" w:hanging="360"/>
        <w:rPr>
          <w:rFonts w:ascii="Times New Roman" w:hAnsi="Times New Roman" w:eastAsia="Times New Roman" w:cs="Times New Roman"/>
          <w:color w:val="000000"/>
          <w:sz w:val="28"/>
          <w:szCs w:val="28"/>
        </w:rPr>
      </w:pPr>
      <w:r>
        <w:rPr>
          <w:rFonts w:ascii="Times New Roman" w:hAnsi="Times New Roman" w:eastAsia="Times New Roman" w:cs="Times New Roman"/>
          <w:sz w:val="28"/>
          <w:szCs w:val="28"/>
          <w:rtl w:val="0"/>
        </w:rPr>
        <w:t>Lenguajes y tecnologías en uso: HTML, JavaScript.</w:t>
      </w:r>
    </w:p>
    <w:p>
      <w:pPr>
        <w:numPr>
          <w:ilvl w:val="2"/>
          <w:numId w:val="4"/>
        </w:numPr>
        <w:tabs>
          <w:tab w:val="left" w:pos="1540"/>
          <w:tab w:val="left" w:pos="1541"/>
        </w:tabs>
        <w:ind w:left="1541" w:hanging="360"/>
        <w:rPr>
          <w:rFonts w:ascii="Times New Roman" w:hAnsi="Times New Roman" w:eastAsia="Times New Roman" w:cs="Times New Roman"/>
          <w:color w:val="000000"/>
          <w:sz w:val="28"/>
          <w:szCs w:val="28"/>
        </w:rPr>
      </w:pPr>
      <w:r>
        <w:rPr>
          <w:rFonts w:ascii="Times New Roman" w:hAnsi="Times New Roman" w:eastAsia="Times New Roman" w:cs="Times New Roman"/>
          <w:sz w:val="28"/>
          <w:szCs w:val="28"/>
          <w:rtl w:val="0"/>
        </w:rPr>
        <w:t>Lenguajes y tecnologías futuras: SQL, My SQL, Java.</w:t>
      </w:r>
    </w:p>
    <w:p>
      <w:pPr>
        <w:ind w:left="821" w:firstLine="0"/>
        <w:rPr>
          <w:rFonts w:ascii="Times New Roman" w:hAnsi="Times New Roman" w:eastAsia="Times New Roman" w:cs="Times New Roman"/>
          <w:i/>
          <w:sz w:val="28"/>
          <w:szCs w:val="28"/>
        </w:rPr>
      </w:pPr>
      <w:r>
        <w:rPr>
          <w:rFonts w:ascii="Times New Roman" w:hAnsi="Times New Roman" w:eastAsia="Times New Roman" w:cs="Times New Roman"/>
          <w:i/>
          <w:color w:val="FF0000"/>
          <w:sz w:val="28"/>
          <w:szCs w:val="28"/>
          <w:rtl w:val="0"/>
        </w:rPr>
        <w:t>.</w:t>
      </w:r>
    </w:p>
    <w:p>
      <w:pPr>
        <w:rPr>
          <w:rFonts w:ascii="Times New Roman" w:hAnsi="Times New Roman" w:eastAsia="Times New Roman" w:cs="Times New Roman"/>
          <w:i/>
          <w:sz w:val="28"/>
          <w:szCs w:val="28"/>
        </w:rPr>
      </w:pPr>
    </w:p>
    <w:p>
      <w:pPr>
        <w:spacing w:before="4"/>
        <w:rPr>
          <w:rFonts w:ascii="Times New Roman" w:hAnsi="Times New Roman" w:eastAsia="Times New Roman" w:cs="Times New Roman"/>
          <w:i/>
          <w:sz w:val="28"/>
          <w:szCs w:val="28"/>
        </w:rPr>
      </w:pPr>
    </w:p>
    <w:p>
      <w:pPr>
        <w:spacing w:before="4"/>
        <w:rPr>
          <w:rFonts w:ascii="Times New Roman" w:hAnsi="Times New Roman" w:eastAsia="Times New Roman" w:cs="Times New Roman"/>
          <w:sz w:val="28"/>
          <w:szCs w:val="28"/>
        </w:rPr>
      </w:pPr>
    </w:p>
    <w:p>
      <w:pPr>
        <w:pStyle w:val="2"/>
        <w:numPr>
          <w:ilvl w:val="0"/>
          <w:numId w:val="4"/>
        </w:numPr>
        <w:tabs>
          <w:tab w:val="left" w:pos="581"/>
        </w:tabs>
        <w:spacing w:before="1"/>
        <w:rPr>
          <w:rFonts w:ascii="Times New Roman" w:hAnsi="Times New Roman" w:eastAsia="Times New Roman" w:cs="Times New Roman"/>
          <w:sz w:val="28"/>
          <w:szCs w:val="28"/>
        </w:rPr>
      </w:pPr>
      <w:bookmarkStart w:id="13" w:name="_heading=h.fng89or49o9p" w:colFirst="0" w:colLast="0"/>
      <w:bookmarkEnd w:id="13"/>
      <w:r>
        <w:rPr>
          <w:rFonts w:ascii="Times New Roman" w:hAnsi="Times New Roman" w:eastAsia="Times New Roman" w:cs="Times New Roman"/>
          <w:sz w:val="28"/>
          <w:szCs w:val="28"/>
          <w:rtl w:val="0"/>
        </w:rPr>
        <w:t>Requisitos específicos</w:t>
      </w:r>
    </w:p>
    <w:p>
      <w:pPr>
        <w:spacing w:before="2"/>
        <w:rPr>
          <w:rFonts w:ascii="Times New Roman" w:hAnsi="Times New Roman" w:eastAsia="Times New Roman" w:cs="Times New Roman"/>
          <w:b/>
          <w:sz w:val="28"/>
          <w:szCs w:val="28"/>
        </w:rPr>
      </w:pPr>
    </w:p>
    <w:p>
      <w:pPr>
        <w:pStyle w:val="4"/>
        <w:ind w:firstLine="221"/>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Product Backlog</w:t>
      </w:r>
    </w:p>
    <w:p>
      <w:pPr>
        <w:rPr>
          <w:rFonts w:ascii="Times New Roman" w:hAnsi="Times New Roman" w:eastAsia="Times New Roman" w:cs="Times New Roman"/>
          <w:b/>
          <w:sz w:val="28"/>
          <w:szCs w:val="28"/>
        </w:rPr>
      </w:pPr>
    </w:p>
    <w:p>
      <w:pPr>
        <w:spacing w:before="161"/>
        <w:ind w:left="221" w:firstLine="0"/>
        <w:rPr>
          <w:rFonts w:ascii="Times New Roman" w:hAnsi="Times New Roman" w:eastAsia="Times New Roman" w:cs="Times New Roman"/>
          <w:color w:val="365E90"/>
          <w:sz w:val="28"/>
          <w:szCs w:val="28"/>
        </w:rPr>
      </w:pPr>
      <w:r>
        <w:rPr>
          <w:rFonts w:ascii="Times New Roman" w:hAnsi="Times New Roman" w:eastAsia="Times New Roman" w:cs="Times New Roman"/>
          <w:color w:val="365E90"/>
          <w:sz w:val="28"/>
          <w:szCs w:val="28"/>
          <w:rtl w:val="0"/>
        </w:rPr>
        <w:t>Escribir todas las historias de Usuarios encontradas para el proyecto</w:t>
      </w:r>
    </w:p>
    <w:p>
      <w:pPr>
        <w:spacing w:before="161"/>
        <w:ind w:left="221" w:firstLine="0"/>
        <w:rPr>
          <w:rFonts w:ascii="Times New Roman" w:hAnsi="Times New Roman" w:eastAsia="Times New Roman" w:cs="Times New Roman"/>
          <w:color w:val="365E90"/>
          <w:sz w:val="28"/>
          <w:szCs w:val="28"/>
        </w:rPr>
      </w:pPr>
      <w:r>
        <w:rPr>
          <w:rFonts w:ascii="Times New Roman" w:hAnsi="Times New Roman" w:eastAsia="Times New Roman" w:cs="Times New Roman"/>
          <w:color w:val="365E90"/>
          <w:sz w:val="28"/>
          <w:szCs w:val="28"/>
          <w:rtl w:val="0"/>
        </w:rPr>
        <w:t>(Sería las funcionalidades a desarrollar, cuales y en que momento se desarrollarán)</w:t>
      </w:r>
    </w:p>
    <w:p>
      <w:pPr>
        <w:rPr>
          <w:rFonts w:ascii="Times New Roman" w:hAnsi="Times New Roman" w:eastAsia="Times New Roman" w:cs="Times New Roman"/>
          <w:sz w:val="28"/>
          <w:szCs w:val="28"/>
        </w:rPr>
      </w:pP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User Story Nª 1.</w:t>
      </w: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Cómo usuario administrador  se quiere aplicar bootstrap a la página de login.html</w:t>
      </w:r>
    </w:p>
    <w:p>
      <w:pPr>
        <w:rPr>
          <w:rFonts w:ascii="Times New Roman" w:hAnsi="Times New Roman" w:eastAsia="Times New Roman" w:cs="Times New Roman"/>
          <w:sz w:val="28"/>
          <w:szCs w:val="28"/>
        </w:rPr>
      </w:pP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User Story Nª 2.</w:t>
      </w: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Cómo usuario administrador  se quiere aplicar bootstrap a la página de sobre-nosotros.html</w:t>
      </w:r>
    </w:p>
    <w:p>
      <w:pPr>
        <w:rPr>
          <w:rFonts w:ascii="Times New Roman" w:hAnsi="Times New Roman" w:eastAsia="Times New Roman" w:cs="Times New Roman"/>
          <w:sz w:val="28"/>
          <w:szCs w:val="28"/>
        </w:rPr>
      </w:pP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User Story Nª 3.</w:t>
      </w: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Cómo usuario administrador  se quiere terminar de aplicar bootstrap a todo el sitio web.</w:t>
      </w:r>
    </w:p>
    <w:p>
      <w:pPr>
        <w:rPr>
          <w:rFonts w:hint="default" w:ascii="Times New Roman" w:hAnsi="Times New Roman" w:eastAsia="Times New Roman" w:cs="Times New Roman"/>
          <w:sz w:val="28"/>
          <w:szCs w:val="28"/>
          <w:lang w:val="es-ES"/>
        </w:rPr>
      </w:pP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User Story Nª 4.</w:t>
      </w:r>
    </w:p>
    <w:p>
      <w:pPr>
        <w:rPr>
          <w:rFonts w:hint="default" w:ascii="Times New Roman" w:hAnsi="Times New Roman" w:eastAsia="SimSun" w:cs="Times New Roman"/>
          <w:sz w:val="28"/>
          <w:szCs w:val="28"/>
          <w:lang w:val="es-ES"/>
        </w:rPr>
      </w:pPr>
      <w:r>
        <w:rPr>
          <w:rFonts w:hint="default" w:ascii="Times New Roman" w:hAnsi="Times New Roman" w:eastAsia="Times New Roman" w:cs="Times New Roman"/>
          <w:sz w:val="28"/>
          <w:szCs w:val="28"/>
          <w:lang w:val="es-ES"/>
        </w:rPr>
        <w:t xml:space="preserve">Cómo usuario administrador  se quiere aplicar el </w:t>
      </w:r>
      <w:r>
        <w:rPr>
          <w:rFonts w:hint="default" w:ascii="Times New Roman" w:hAnsi="Times New Roman" w:eastAsia="SimSun" w:cs="Times New Roman"/>
          <w:sz w:val="28"/>
          <w:szCs w:val="28"/>
        </w:rPr>
        <w:t>Script de la BD en MySQL</w:t>
      </w:r>
      <w:r>
        <w:rPr>
          <w:rFonts w:hint="default" w:ascii="Times New Roman" w:hAnsi="Times New Roman" w:eastAsia="SimSun" w:cs="Times New Roman"/>
          <w:sz w:val="28"/>
          <w:szCs w:val="28"/>
          <w:lang w:val="es-ES"/>
        </w:rPr>
        <w:t>.</w:t>
      </w:r>
    </w:p>
    <w:p>
      <w:pPr>
        <w:rPr>
          <w:rFonts w:hint="default" w:ascii="Times New Roman" w:hAnsi="Times New Roman" w:eastAsia="SimSun" w:cs="Times New Roman"/>
          <w:sz w:val="28"/>
          <w:szCs w:val="28"/>
          <w:lang w:val="es-ES"/>
        </w:rPr>
      </w:pP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User Story Nª 5.</w:t>
      </w: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Cómo usuario administrador  se quiere dejar gestionado tanto el frontend cómo el backend.</w:t>
      </w:r>
    </w:p>
    <w:p>
      <w:pPr>
        <w:rPr>
          <w:rFonts w:hint="default" w:ascii="Times New Roman" w:hAnsi="Times New Roman" w:eastAsia="Times New Roman" w:cs="Times New Roman"/>
          <w:sz w:val="28"/>
          <w:szCs w:val="28"/>
          <w:lang w:val="es-ES"/>
        </w:rPr>
      </w:pPr>
    </w:p>
    <w:p>
      <w:pPr>
        <w:rPr>
          <w:rFonts w:hint="default" w:ascii="Times New Roman" w:hAnsi="Times New Roman" w:eastAsia="Times New Roman" w:cs="Times New Roman"/>
          <w:sz w:val="28"/>
          <w:szCs w:val="28"/>
          <w:lang w:val="es-ES"/>
        </w:rPr>
      </w:pPr>
    </w:p>
    <w:p>
      <w:pPr>
        <w:pStyle w:val="4"/>
        <w:spacing w:before="138"/>
        <w:ind w:firstLine="221"/>
        <w:rPr>
          <w:rFonts w:ascii="Times New Roman" w:hAnsi="Times New Roman" w:eastAsia="Times New Roman" w:cs="Times New Roman"/>
          <w:sz w:val="28"/>
          <w:szCs w:val="28"/>
        </w:rPr>
      </w:pPr>
      <w:bookmarkStart w:id="14" w:name="_heading=h.hqfwnekedhq" w:colFirst="0" w:colLast="0"/>
      <w:bookmarkEnd w:id="14"/>
      <w:r>
        <w:rPr>
          <w:rFonts w:ascii="Times New Roman" w:hAnsi="Times New Roman" w:eastAsia="Times New Roman" w:cs="Times New Roman"/>
          <w:sz w:val="28"/>
          <w:szCs w:val="28"/>
          <w:rtl w:val="0"/>
        </w:rPr>
        <w:t>Sprints.</w:t>
      </w:r>
    </w:p>
    <w:p>
      <w:pPr>
        <w:rPr>
          <w:rFonts w:ascii="Times New Roman" w:hAnsi="Times New Roman" w:eastAsia="Times New Roman" w:cs="Times New Roman"/>
          <w:b/>
          <w:sz w:val="28"/>
          <w:szCs w:val="28"/>
        </w:rPr>
      </w:pPr>
      <w:r>
        <w:rPr>
          <w:rFonts w:ascii="Times New Roman" w:hAnsi="Times New Roman" w:eastAsia="Times New Roman" w:cs="Times New Roman"/>
          <w:sz w:val="28"/>
          <w:szCs w:val="28"/>
        </w:rPr>
        <mc:AlternateContent>
          <mc:Choice Requires="wps">
            <w:drawing>
              <wp:anchor distT="0" distB="0" distL="114300" distR="114300" simplePos="0" relativeHeight="0" behindDoc="0" locked="0" layoutInCell="1" allowOverlap="1">
                <wp:simplePos x="0" y="0"/>
                <wp:positionH relativeFrom="page">
                  <wp:posOffset>-5715</wp:posOffset>
                </wp:positionH>
                <wp:positionV relativeFrom="page">
                  <wp:posOffset>0</wp:posOffset>
                </wp:positionV>
                <wp:extent cx="12700" cy="12700"/>
                <wp:effectExtent l="0" t="0" r="0" b="0"/>
                <wp:wrapNone/>
                <wp:docPr id="12" name="Conector recto de flecha 12"/>
                <wp:cNvGraphicFramePr/>
                <a:graphic xmlns:a="http://schemas.openxmlformats.org/drawingml/2006/main">
                  <a:graphicData uri="http://schemas.microsoft.com/office/word/2010/wordprocessingShape">
                    <wps:wsp>
                      <wps:cNvCnPr/>
                      <wps:spPr>
                        <a:xfrm>
                          <a:off x="6374700" y="5183349"/>
                          <a:ext cx="6172200" cy="0"/>
                        </a:xfrm>
                        <a:prstGeom prst="straightConnector1">
                          <a:avLst/>
                        </a:prstGeom>
                        <a:solidFill>
                          <a:srgbClr val="FFFFFF"/>
                        </a:solidFill>
                        <a:ln w="12700" cap="flat" cmpd="sng">
                          <a:solidFill>
                            <a:srgbClr val="292929"/>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45pt;margin-top:0pt;height:1pt;width:1pt;mso-position-horizontal-relative:page;mso-position-vertical-relative:page;z-index:0;mso-width-relative:page;mso-height-relative:page;" fillcolor="#FFFFFF" filled="t" stroked="t" coordsize="21600,21600" o:gfxdata="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0YldrQAAAAAgEAAA8AAAAAAAAAAQAgAAAAIgAAAGRycy9kb3ducmV2LnhtbFBLAQIUABQAAAAI&#10;AIdO4kBbU2MaLgIAAHYEAAAOAAAAAAAAAAEAIAAAAB8BAABkcnMvZTJvRG9jLnhtbFBLBQYAAAAA&#10;BgAGAFkBAAC/BQAAAAA=&#10;">
                <v:fill on="t" focussize="0,0"/>
                <v:stroke weight="1pt" color="#292929" joinstyle="round" startarrowwidth="narrow" startarrowlength="short" endarrowwidth="narrow" endarrowlength="short"/>
                <v:imagedata o:title=""/>
                <o:lock v:ext="edit" aspectratio="f"/>
              </v:shape>
            </w:pict>
          </mc:Fallback>
        </mc:AlternateContent>
      </w:r>
    </w:p>
    <w:p>
      <w:pPr>
        <w:rPr>
          <w:rFonts w:ascii="Times New Roman" w:hAnsi="Times New Roman" w:eastAsia="Times New Roman" w:cs="Times New Roman"/>
          <w:b/>
          <w:sz w:val="28"/>
          <w:szCs w:val="28"/>
        </w:rPr>
      </w:pPr>
    </w:p>
    <w:tbl>
      <w:tblPr>
        <w:tblStyle w:val="32"/>
        <w:tblW w:w="8740" w:type="dxa"/>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040"/>
        <w:gridCol w:w="670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10" w:hRule="atLeast"/>
        </w:trPr>
        <w:tc>
          <w:tcPr>
            <w:tcW w:w="2040" w:type="dxa"/>
          </w:tcPr>
          <w:p>
            <w:pPr>
              <w:spacing w:line="19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 de sprint</w:t>
            </w:r>
          </w:p>
        </w:tc>
        <w:tc>
          <w:tcPr>
            <w:tcW w:w="6700" w:type="dxa"/>
          </w:tcPr>
          <w:p>
            <w:pPr>
              <w:spacing w:line="190" w:lineRule="auto"/>
              <w:ind w:left="105"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01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10" w:hRule="atLeast"/>
        </w:trPr>
        <w:tc>
          <w:tcPr>
            <w:tcW w:w="2040" w:type="dxa"/>
          </w:tcPr>
          <w:p>
            <w:pPr>
              <w:spacing w:before="1"/>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Sprint Backlog</w:t>
            </w:r>
          </w:p>
        </w:tc>
        <w:tc>
          <w:tcPr>
            <w:tcW w:w="6700" w:type="dxa"/>
          </w:tcPr>
          <w:p>
            <w:pPr>
              <w:keepNext w:val="0"/>
              <w:keepLines w:val="0"/>
              <w:widowControl/>
              <w:numPr>
                <w:ilvl w:val="0"/>
                <w:numId w:val="5"/>
              </w:numPr>
              <w:suppressLineNumbers w:val="0"/>
              <w:spacing w:before="0" w:beforeAutospacing="1" w:after="0" w:afterAutospacing="1"/>
              <w:ind w:left="720" w:hanging="360"/>
            </w:pPr>
            <w:r>
              <w:rPr>
                <w:rFonts w:ascii="Times New Roman" w:hAnsi="Times New Roman" w:eastAsia="Times New Roman" w:cs="Times New Roman"/>
                <w:sz w:val="28"/>
                <w:szCs w:val="28"/>
                <w:rtl w:val="0"/>
              </w:rPr>
              <w:t xml:space="preserve"> </w:t>
            </w:r>
            <w:r>
              <w:t>HTML</w:t>
            </w:r>
          </w:p>
          <w:p>
            <w:pPr>
              <w:keepNext w:val="0"/>
              <w:keepLines w:val="0"/>
              <w:widowControl/>
              <w:numPr>
                <w:ilvl w:val="0"/>
                <w:numId w:val="5"/>
              </w:numPr>
              <w:suppressLineNumbers w:val="0"/>
              <w:spacing w:before="0" w:beforeAutospacing="1" w:after="0" w:afterAutospacing="1"/>
              <w:ind w:left="720" w:hanging="360"/>
            </w:pPr>
            <w:r>
              <w:t>BOOSTRAP</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Times New Roman" w:cs="Times New Roman"/>
                <w:sz w:val="28"/>
                <w:szCs w:val="28"/>
              </w:rPr>
            </w:pPr>
            <w:r>
              <w:t>CSS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349" w:hRule="atLeast"/>
        </w:trPr>
        <w:tc>
          <w:tcPr>
            <w:tcW w:w="2040" w:type="dxa"/>
          </w:tcPr>
          <w:p>
            <w:pPr>
              <w:spacing w:line="226" w:lineRule="auto"/>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Responsabilidades</w:t>
            </w:r>
          </w:p>
        </w:tc>
        <w:tc>
          <w:tcPr>
            <w:tcW w:w="6700" w:type="dxa"/>
          </w:tcPr>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rtl w:val="0"/>
                <w:lang w:val="es-ES"/>
              </w:rPr>
              <w:t>I</w:t>
            </w:r>
            <w:r>
              <w:rPr>
                <w:rFonts w:ascii="Times New Roman" w:hAnsi="Times New Roman" w:eastAsia="Times New Roman" w:cs="Times New Roman"/>
                <w:sz w:val="28"/>
                <w:szCs w:val="28"/>
                <w:rtl w:val="0"/>
              </w:rPr>
              <w:t>mplementar un diseño que sea actual, agradable y conveniente para el sitio web</w:t>
            </w:r>
            <w:r>
              <w:rPr>
                <w:rFonts w:hint="default" w:ascii="Times New Roman" w:hAnsi="Times New Roman" w:eastAsia="Times New Roman" w:cs="Times New Roman"/>
                <w:sz w:val="28"/>
                <w:szCs w:val="28"/>
                <w:rtl w:val="0"/>
                <w:lang w:val="es-ES"/>
              </w:rPr>
              <w:t>, utilizando los lenguajes html y css junto con el framework bootstrap, al menos en la página de login.html continuando con las demás.</w:t>
            </w:r>
          </w:p>
          <w:p>
            <w:pPr>
              <w:rPr>
                <w:rFonts w:ascii="Times New Roman" w:hAnsi="Times New Roman" w:eastAsia="Times New Roman" w:cs="Times New Roman"/>
                <w:sz w:val="28"/>
                <w:szCs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130" w:hRule="atLeast"/>
        </w:trPr>
        <w:tc>
          <w:tcPr>
            <w:tcW w:w="2040" w:type="dxa"/>
          </w:tcPr>
          <w:p>
            <w:pPr>
              <w:spacing w:line="221" w:lineRule="auto"/>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Calendario</w:t>
            </w:r>
          </w:p>
        </w:tc>
        <w:tc>
          <w:tcPr>
            <w:tcW w:w="6700" w:type="dxa"/>
          </w:tcPr>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Septiembre -  Fin 12/10/2021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50" w:hRule="atLeast"/>
        </w:trPr>
        <w:tc>
          <w:tcPr>
            <w:gridSpan w:val="2"/>
          </w:tcPr>
          <w:p>
            <w:pPr>
              <w:spacing w:line="225" w:lineRule="auto"/>
              <w:ind w:left="106" w:firstLine="0"/>
              <w:rPr>
                <w:rFonts w:hint="default" w:ascii="Times New Roman" w:hAnsi="Times New Roman" w:eastAsia="Times New Roman" w:cs="Times New Roman"/>
                <w:sz w:val="28"/>
                <w:szCs w:val="28"/>
                <w:lang w:val="es-ES"/>
              </w:rPr>
            </w:pPr>
            <w:r>
              <w:rPr>
                <w:rFonts w:ascii="Times New Roman" w:hAnsi="Times New Roman" w:eastAsia="Times New Roman" w:cs="Times New Roman"/>
                <w:b/>
                <w:sz w:val="28"/>
                <w:szCs w:val="28"/>
                <w:rtl w:val="0"/>
              </w:rPr>
              <w:t xml:space="preserve">Inconvenientes: </w:t>
            </w:r>
            <w:r>
              <w:rPr>
                <w:rFonts w:ascii="Times New Roman" w:hAnsi="Times New Roman" w:eastAsia="Times New Roman" w:cs="Times New Roman"/>
                <w:sz w:val="28"/>
                <w:szCs w:val="28"/>
                <w:rtl w:val="0"/>
              </w:rPr>
              <w:t>Aún no poseemos</w:t>
            </w:r>
            <w:r>
              <w:rPr>
                <w:rFonts w:hint="default" w:ascii="Times New Roman" w:hAnsi="Times New Roman" w:eastAsia="Times New Roman" w:cs="Times New Roman"/>
                <w:sz w:val="28"/>
                <w:szCs w:val="28"/>
                <w:rtl w:val="0"/>
                <w:lang w:val="es-ES"/>
              </w:rPr>
              <w:t xml:space="preserve"> la información </w:t>
            </w:r>
            <w:r>
              <w:rPr>
                <w:rFonts w:ascii="Times New Roman" w:hAnsi="Times New Roman" w:eastAsia="Times New Roman" w:cs="Times New Roman"/>
                <w:sz w:val="28"/>
                <w:szCs w:val="28"/>
                <w:rtl w:val="0"/>
              </w:rPr>
              <w:t>complet</w:t>
            </w:r>
            <w:r>
              <w:rPr>
                <w:rFonts w:hint="default" w:ascii="Times New Roman" w:hAnsi="Times New Roman" w:eastAsia="Times New Roman" w:cs="Times New Roman"/>
                <w:sz w:val="28"/>
                <w:szCs w:val="28"/>
                <w:rtl w:val="0"/>
                <w:lang w:val="es-ES"/>
              </w:rPr>
              <w:t>a para toda la web, referida a la biblioteca. Estamos adentrándonos en el  framework bootstrap e intentaremos aplicarlo en todas las webs. Algo que se nos ha complicado ya que en principio sólo se ha utilizado GRID y estamos practicando para mejorar.</w:t>
            </w:r>
          </w:p>
        </w:tc>
      </w:tr>
    </w:tbl>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tbl>
      <w:tblPr>
        <w:tblStyle w:val="33"/>
        <w:tblW w:w="8745" w:type="dxa"/>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550"/>
        <w:gridCol w:w="619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10" w:hRule="atLeast"/>
        </w:trPr>
        <w:tc>
          <w:p>
            <w:pPr>
              <w:spacing w:line="190" w:lineRule="auto"/>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 de sprint</w:t>
            </w:r>
          </w:p>
        </w:tc>
        <w:tc>
          <w:p>
            <w:pPr>
              <w:spacing w:line="190" w:lineRule="auto"/>
              <w:ind w:left="105" w:firstLine="0"/>
              <w:rPr>
                <w:rFonts w:hint="default" w:ascii="Times New Roman" w:hAnsi="Times New Roman" w:eastAsia="Times New Roman" w:cs="Times New Roman"/>
                <w:sz w:val="28"/>
                <w:szCs w:val="28"/>
                <w:lang w:val="es-ES"/>
              </w:rPr>
            </w:pPr>
            <w:r>
              <w:rPr>
                <w:rFonts w:ascii="Times New Roman" w:hAnsi="Times New Roman" w:eastAsia="Times New Roman" w:cs="Times New Roman"/>
                <w:sz w:val="28"/>
                <w:szCs w:val="28"/>
                <w:rtl w:val="0"/>
              </w:rPr>
              <w:t>0</w:t>
            </w:r>
            <w:r>
              <w:rPr>
                <w:rFonts w:hint="default" w:ascii="Times New Roman" w:hAnsi="Times New Roman" w:eastAsia="Times New Roman" w:cs="Times New Roman"/>
                <w:sz w:val="28"/>
                <w:szCs w:val="28"/>
                <w:rtl w:val="0"/>
                <w:lang w:val="es-ES"/>
              </w:rPr>
              <w:t>2</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10" w:hRule="atLeast"/>
        </w:trPr>
        <w:tc>
          <w:p>
            <w:pPr>
              <w:spacing w:before="1"/>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Sprint Backlog</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hint="default" w:ascii="Times New Roman" w:hAnsi="Times New Roman" w:eastAsia="SimSun" w:cs="Times New Roman"/>
                <w:sz w:val="28"/>
                <w:szCs w:val="28"/>
              </w:rPr>
              <w:t>Script de la BD en MySQL</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095" w:hRule="atLeast"/>
        </w:trPr>
        <w:tc>
          <w:p>
            <w:pPr>
              <w:spacing w:line="226" w:lineRule="auto"/>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Responsabilidades</w:t>
            </w:r>
          </w:p>
        </w:tc>
        <w:tc>
          <w:p>
            <w:pPr>
              <w:rPr>
                <w:rFonts w:hint="default" w:ascii="Times New Roman" w:hAnsi="Times New Roman" w:eastAsia="Times New Roman" w:cs="Times New Roman"/>
                <w:sz w:val="28"/>
                <w:szCs w:val="28"/>
                <w:lang w:val="es-ES"/>
              </w:rPr>
            </w:pPr>
            <w:r>
              <w:rPr>
                <w:rFonts w:ascii="Times New Roman" w:hAnsi="Times New Roman" w:eastAsia="Times New Roman" w:cs="Times New Roman"/>
                <w:sz w:val="28"/>
                <w:szCs w:val="28"/>
                <w:rtl w:val="0"/>
              </w:rPr>
              <w:t>Realizar correctamente el modelo E-R Y luego pasarlo al modelo relacional para asi poder comenzar a crear las tablas que contendrà la base de datos</w:t>
            </w:r>
            <w:r>
              <w:rPr>
                <w:rFonts w:hint="default" w:ascii="Times New Roman" w:hAnsi="Times New Roman" w:eastAsia="Times New Roman" w:cs="Times New Roman"/>
                <w:sz w:val="28"/>
                <w:szCs w:val="28"/>
                <w:rtl w:val="0"/>
                <w:lang w:val="es-ES"/>
              </w:rPr>
              <w:t xml:space="preserve">. </w:t>
            </w:r>
          </w:p>
          <w:p>
            <w:pPr>
              <w:rPr>
                <w:rFonts w:ascii="Times New Roman" w:hAnsi="Times New Roman" w:eastAsia="Times New Roman" w:cs="Times New Roman"/>
                <w:sz w:val="28"/>
                <w:szCs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130" w:hRule="atLeast"/>
        </w:trPr>
        <w:tc>
          <w:p>
            <w:pPr>
              <w:spacing w:line="221" w:lineRule="auto"/>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Calendario</w:t>
            </w:r>
          </w:p>
        </w:tc>
        <w:tc>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Comienzo 13/10/21 - Fin 26/10/2021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35" w:hRule="atLeast"/>
        </w:trPr>
        <w:tc>
          <w:tcPr>
            <w:gridSpan w:val="2"/>
          </w:tcPr>
          <w:p>
            <w:pPr>
              <w:spacing w:line="225" w:lineRule="auto"/>
              <w:ind w:left="0" w:firstLine="0"/>
              <w:rPr>
                <w:rFonts w:ascii="Times New Roman" w:hAnsi="Times New Roman" w:eastAsia="Times New Roman" w:cs="Times New Roman"/>
                <w:b/>
                <w:sz w:val="28"/>
                <w:szCs w:val="28"/>
              </w:rPr>
            </w:pPr>
          </w:p>
          <w:p>
            <w:pPr>
              <w:spacing w:line="225" w:lineRule="auto"/>
              <w:ind w:left="0" w:firstLine="0"/>
              <w:rPr>
                <w:rFonts w:hint="default" w:ascii="Times New Roman" w:hAnsi="Times New Roman" w:eastAsia="Times New Roman" w:cs="Times New Roman"/>
                <w:sz w:val="28"/>
                <w:szCs w:val="28"/>
                <w:lang w:val="es-ES"/>
              </w:rPr>
            </w:pPr>
            <w:r>
              <w:rPr>
                <w:rFonts w:ascii="Times New Roman" w:hAnsi="Times New Roman" w:eastAsia="Times New Roman" w:cs="Times New Roman"/>
                <w:b/>
                <w:sz w:val="28"/>
                <w:szCs w:val="28"/>
                <w:rtl w:val="0"/>
              </w:rPr>
              <w:t>Inconvenientes:</w:t>
            </w:r>
            <w:r>
              <w:rPr>
                <w:rFonts w:hint="default" w:ascii="Times New Roman" w:hAnsi="Times New Roman" w:eastAsia="Times New Roman" w:cs="Times New Roman"/>
                <w:b/>
                <w:sz w:val="28"/>
                <w:szCs w:val="28"/>
                <w:rtl w:val="0"/>
                <w:lang w:val="es-ES"/>
              </w:rPr>
              <w:t xml:space="preserve"> </w:t>
            </w:r>
            <w:r>
              <w:rPr>
                <w:rFonts w:hint="default" w:ascii="Times New Roman" w:hAnsi="Times New Roman" w:eastAsia="Times New Roman" w:cs="Times New Roman"/>
                <w:b w:val="0"/>
                <w:bCs/>
                <w:sz w:val="28"/>
                <w:szCs w:val="28"/>
                <w:rtl w:val="0"/>
                <w:lang w:val="es-ES"/>
              </w:rPr>
              <w:t>Recièn adentrándonos en el mundo de los SGBD, asi que de a poco vamos probando cómo lograrlo, para en la fecha correspondiente ya tenerlo realizado. Se debe consultar con la biblioteca sobre la BD existente para saber cómo proceder ante ello.</w:t>
            </w:r>
          </w:p>
          <w:p>
            <w:pPr>
              <w:spacing w:line="225" w:lineRule="auto"/>
              <w:ind w:left="0" w:firstLine="0"/>
              <w:rPr>
                <w:rFonts w:ascii="Times New Roman" w:hAnsi="Times New Roman" w:eastAsia="Times New Roman" w:cs="Times New Roman"/>
                <w:sz w:val="28"/>
                <w:szCs w:val="28"/>
              </w:rPr>
            </w:pPr>
          </w:p>
        </w:tc>
      </w:tr>
    </w:tbl>
    <w:p>
      <w:pPr>
        <w:rPr>
          <w:rFonts w:ascii="Times New Roman" w:hAnsi="Times New Roman" w:eastAsia="Times New Roman" w:cs="Times New Roman"/>
          <w:b/>
          <w:sz w:val="28"/>
          <w:szCs w:val="28"/>
        </w:rPr>
        <w:sectPr>
          <w:pgSz w:w="11920" w:h="16840"/>
          <w:pgMar w:top="1900" w:right="1420" w:bottom="280" w:left="1480" w:header="1308" w:footer="0" w:gutter="0"/>
        </w:sectPr>
      </w:pPr>
    </w:p>
    <w:p>
      <w:pPr>
        <w:rPr>
          <w:rFonts w:ascii="Times New Roman" w:hAnsi="Times New Roman" w:eastAsia="Times New Roman" w:cs="Times New Roman"/>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MT" w:hAnsi="Arial MT" w:eastAsia="Arial MT" w:cs="Arial MT"/>
          <w:b w:val="0"/>
          <w:i w:val="0"/>
          <w:smallCaps w:val="0"/>
          <w:strike w:val="0"/>
          <w:color w:val="000000"/>
          <w:sz w:val="20"/>
          <w:szCs w:val="20"/>
          <w:u w:val="none"/>
          <w:shd w:val="clear" w:fill="auto"/>
          <w:vertAlign w:val="baseline"/>
        </w:rPr>
      </w:pPr>
    </w:p>
    <w:p>
      <w:pPr>
        <w:spacing w:before="1" w:after="1"/>
        <w:rPr>
          <w:rFonts w:ascii="Times New Roman" w:hAnsi="Times New Roman" w:eastAsia="Times New Roman" w:cs="Times New Roman"/>
          <w:b/>
          <w:sz w:val="28"/>
          <w:szCs w:val="28"/>
        </w:rPr>
      </w:pPr>
    </w:p>
    <w:tbl>
      <w:tblPr>
        <w:tblStyle w:val="34"/>
        <w:tblpPr w:leftFromText="180" w:rightFromText="180" w:vertAnchor="text" w:horzAnchor="page" w:tblpX="1616" w:tblpY="67"/>
        <w:tblOverlap w:val="never"/>
        <w:tblW w:w="8740"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040"/>
        <w:gridCol w:w="670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10" w:hRule="atLeast"/>
        </w:trPr>
        <w:tc>
          <w:tcPr>
            <w:tcW w:w="2040" w:type="dxa"/>
          </w:tcPr>
          <w:p>
            <w:pPr>
              <w:spacing w:line="190" w:lineRule="auto"/>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 de sprint</w:t>
            </w:r>
          </w:p>
        </w:tc>
        <w:tc>
          <w:tcPr>
            <w:tcW w:w="6700" w:type="dxa"/>
          </w:tcPr>
          <w:p>
            <w:pPr>
              <w:spacing w:line="190" w:lineRule="auto"/>
              <w:ind w:left="105" w:firstLine="0"/>
              <w:rPr>
                <w:rFonts w:hint="default" w:ascii="Times New Roman" w:hAnsi="Times New Roman" w:eastAsia="Times New Roman" w:cs="Times New Roman"/>
                <w:sz w:val="28"/>
                <w:szCs w:val="28"/>
                <w:lang w:val="es-ES"/>
              </w:rPr>
            </w:pPr>
            <w:r>
              <w:rPr>
                <w:rFonts w:ascii="Times New Roman" w:hAnsi="Times New Roman" w:eastAsia="Times New Roman" w:cs="Times New Roman"/>
                <w:sz w:val="28"/>
                <w:szCs w:val="28"/>
                <w:rtl w:val="0"/>
              </w:rPr>
              <w:t>0</w:t>
            </w:r>
            <w:r>
              <w:rPr>
                <w:rFonts w:hint="default" w:ascii="Times New Roman" w:hAnsi="Times New Roman" w:eastAsia="Times New Roman" w:cs="Times New Roman"/>
                <w:sz w:val="28"/>
                <w:szCs w:val="28"/>
                <w:rtl w:val="0"/>
                <w:lang w:val="es-ES"/>
              </w:rPr>
              <w:t>3</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10" w:hRule="atLeast"/>
        </w:trPr>
        <w:tc>
          <w:tcPr>
            <w:tcW w:w="2040" w:type="dxa"/>
          </w:tcPr>
          <w:p>
            <w:pPr>
              <w:spacing w:before="1"/>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Sprint Backlog</w:t>
            </w:r>
          </w:p>
        </w:tc>
        <w:tc>
          <w:tcPr>
            <w:tcW w:w="6700" w:type="dxa"/>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hint="default" w:ascii="Times New Roman" w:hAnsi="Times New Roman" w:eastAsia="SimSun" w:cs="Times New Roman"/>
                <w:sz w:val="28"/>
                <w:szCs w:val="28"/>
              </w:rPr>
              <w:t>Frontend + Backend: Producto funcionando</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020" w:hRule="atLeast"/>
        </w:trPr>
        <w:tc>
          <w:tcPr>
            <w:tcW w:w="2040" w:type="dxa"/>
          </w:tcPr>
          <w:p>
            <w:pPr>
              <w:spacing w:line="226" w:lineRule="auto"/>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Responsabilidades</w:t>
            </w:r>
          </w:p>
        </w:tc>
        <w:tc>
          <w:tcPr>
            <w:tcW w:w="6700" w:type="dxa"/>
          </w:tcPr>
          <w:p>
            <w:pPr>
              <w:rPr>
                <w:rFonts w:ascii="Times New Roman" w:hAnsi="Times New Roman" w:eastAsia="Times New Roman" w:cs="Times New Roman"/>
                <w:sz w:val="28"/>
                <w:szCs w:val="28"/>
              </w:rPr>
            </w:pP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Pulir cada detalle para dejar tanto el frontend cómo el backend funcionando.</w:t>
            </w: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lang w:val="es-ES"/>
              </w:rPr>
              <w:t>Por ejemplo, los estilos, que vamos cambiando a medida que implementamos nuevas tecnologías/herramientas.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130" w:hRule="atLeast"/>
        </w:trPr>
        <w:tc>
          <w:tcPr>
            <w:tcW w:w="2040" w:type="dxa"/>
          </w:tcPr>
          <w:p>
            <w:pPr>
              <w:spacing w:line="221" w:lineRule="auto"/>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Calendario</w:t>
            </w:r>
          </w:p>
        </w:tc>
        <w:tc>
          <w:tcPr>
            <w:tcW w:w="6700" w:type="dxa"/>
          </w:tcPr>
          <w:p>
            <w:pPr>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 xml:space="preserve"> </w:t>
            </w:r>
          </w:p>
          <w:p>
            <w:pPr>
              <w:rPr>
                <w:rFonts w:hint="default" w:ascii="Times New Roman" w:hAnsi="Times New Roman" w:eastAsia="Times New Roman" w:cs="Times New Roman"/>
                <w:sz w:val="28"/>
                <w:szCs w:val="28"/>
                <w:lang w:val="es-ES"/>
              </w:rPr>
            </w:pPr>
            <w:r>
              <w:rPr>
                <w:rFonts w:hint="default" w:ascii="Times New Roman" w:hAnsi="Times New Roman" w:eastAsia="Times New Roman" w:cs="Times New Roman"/>
                <w:sz w:val="28"/>
                <w:szCs w:val="28"/>
                <w:rtl w:val="0"/>
                <w:lang w:val="es-ES"/>
              </w:rPr>
              <w:t>Comienzo 27/10/2021 - Fin 16/11/2021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50" w:hRule="atLeast"/>
        </w:trPr>
        <w:tc>
          <w:tcPr>
            <w:tcW w:w="8740" w:type="dxa"/>
            <w:gridSpan w:val="2"/>
          </w:tcPr>
          <w:p>
            <w:pPr>
              <w:spacing w:line="225" w:lineRule="auto"/>
              <w:ind w:left="106"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Inconvenientes: </w:t>
            </w:r>
          </w:p>
          <w:p>
            <w:pPr>
              <w:spacing w:line="225" w:lineRule="auto"/>
              <w:ind w:left="106" w:firstLine="0"/>
              <w:rPr>
                <w:rFonts w:ascii="Times New Roman" w:hAnsi="Times New Roman" w:eastAsia="Times New Roman" w:cs="Times New Roman"/>
                <w:b/>
                <w:sz w:val="28"/>
                <w:szCs w:val="28"/>
              </w:rPr>
            </w:pP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MT" w:hAnsi="Arial MT" w:eastAsia="Arial MT" w:cs="Arial MT"/>
          <w:b w:val="0"/>
          <w:i w:val="0"/>
          <w:smallCaps w:val="0"/>
          <w:strike w:val="0"/>
          <w:color w:val="000000"/>
          <w:sz w:val="20"/>
          <w:szCs w:val="20"/>
          <w:u w:val="none"/>
          <w:shd w:val="clear" w:fill="auto"/>
          <w:vertAlign w:val="baseline"/>
        </w:rPr>
      </w:pPr>
      <w:r>
        <w:rPr>
          <w:rFonts w:ascii="Arial MT" w:hAnsi="Arial MT" w:eastAsia="Arial MT" w:cs="Arial MT"/>
          <w:b w:val="0"/>
          <w:i w:val="0"/>
          <w:smallCaps w:val="0"/>
          <w:strike w:val="0"/>
          <w:color w:val="000000"/>
          <w:sz w:val="20"/>
          <w:szCs w:val="20"/>
          <w:u w:val="none"/>
          <w:shd w:val="clear" w:fill="auto"/>
          <w:vertAlign w:val="baseline"/>
        </w:rPr>
        <mc:AlternateContent>
          <mc:Choice Requires="wps">
            <w:drawing>
              <wp:anchor distT="0" distB="0" distL="114300" distR="114300" simplePos="0" relativeHeight="0" behindDoc="0" locked="0" layoutInCell="1" allowOverlap="1">
                <wp:simplePos x="0" y="0"/>
                <wp:positionH relativeFrom="page">
                  <wp:posOffset>-5715</wp:posOffset>
                </wp:positionH>
                <wp:positionV relativeFrom="page">
                  <wp:posOffset>0</wp:posOffset>
                </wp:positionV>
                <wp:extent cx="12700" cy="12700"/>
                <wp:effectExtent l="0" t="0" r="0" b="0"/>
                <wp:wrapNone/>
                <wp:docPr id="13" name="Conector recto de flecha 13"/>
                <wp:cNvGraphicFramePr/>
                <a:graphic xmlns:a="http://schemas.openxmlformats.org/drawingml/2006/main">
                  <a:graphicData uri="http://schemas.microsoft.com/office/word/2010/wordprocessingShape">
                    <wps:wsp>
                      <wps:cNvCnPr/>
                      <wps:spPr>
                        <a:xfrm>
                          <a:off x="6374700" y="5183349"/>
                          <a:ext cx="6172200" cy="0"/>
                        </a:xfrm>
                        <a:prstGeom prst="straightConnector1">
                          <a:avLst/>
                        </a:prstGeom>
                        <a:solidFill>
                          <a:srgbClr val="FFFFFF"/>
                        </a:solidFill>
                        <a:ln w="12700" cap="flat" cmpd="sng">
                          <a:solidFill>
                            <a:srgbClr val="292929"/>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45pt;margin-top:0pt;height:1pt;width:1pt;mso-position-horizontal-relative:page;mso-position-vertical-relative:page;z-index:0;mso-width-relative:page;mso-height-relative:page;" fillcolor="#FFFFFF" filled="t" stroked="t" coordsize="21600,21600" o:gfxdata="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dGJXa0AAAAAIBAAAPAAAAAAAAAAEAIAAAACIAAABkcnMvZG93bnJldi54bWxQSwECFAAUAAAA&#10;CACHTuJAkEA34S8CAAB2BAAADgAAAAAAAAABACAAAAAfAQAAZHJzL2Uyb0RvYy54bWxQSwUGAAAA&#10;AAYABgBZAQAAwAUAAAAA&#10;">
                <v:fill on="t" focussize="0,0"/>
                <v:stroke weight="1pt" color="#292929" joinstyle="round" startarrowwidth="narrow" startarrowlength="short" endarrowwidth="narrow" endarrowlength="short"/>
                <v:imagedata o:title=""/>
                <o:lock v:ext="edit" aspectratio="f"/>
              </v:shape>
            </w:pict>
          </mc:Fallback>
        </mc:AlternateContent>
      </w:r>
    </w:p>
    <w:sectPr>
      <w:pgSz w:w="11920" w:h="16840"/>
      <w:pgMar w:top="1900" w:right="1420" w:bottom="280" w:left="1480" w:header="1308"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Arial MT">
    <w:altName w:val="SimSun"/>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Arial MT" w:hAnsi="Arial MT" w:eastAsia="Arial MT" w:cs="Arial MT"/>
        <w:b w:val="0"/>
        <w:i w:val="0"/>
        <w:smallCaps w:val="0"/>
        <w:strike w:val="0"/>
        <w:color w:val="000000"/>
        <w:sz w:val="20"/>
        <w:szCs w:val="20"/>
        <w:u w:val="none"/>
        <w:shd w:val="clear" w:fill="auto"/>
        <w:vertAlign w:val="baseline"/>
      </w:rPr>
    </w:pPr>
    <w:r>
      <w:rPr>
        <w:rFonts w:ascii="Arial MT" w:hAnsi="Arial MT" w:eastAsia="Arial MT" w:cs="Arial MT"/>
        <w:b w:val="0"/>
        <w:i w:val="0"/>
        <w:smallCaps w:val="0"/>
        <w:strike w:val="0"/>
        <w:color w:val="000000"/>
        <w:sz w:val="20"/>
        <w:szCs w:val="20"/>
        <w:u w:val="none"/>
        <w:shd w:val="clear" w:fill="auto"/>
        <w:vertAlign w:val="baseline"/>
      </w:rPr>
      <mc:AlternateContent>
        <mc:Choice Requires="wps">
          <w:drawing>
            <wp:anchor distT="0" distB="0" distL="114300" distR="114300" simplePos="0" relativeHeight="0" behindDoc="1" locked="0" layoutInCell="1" allowOverlap="1">
              <wp:simplePos x="0" y="0"/>
              <wp:positionH relativeFrom="page">
                <wp:posOffset>1062355</wp:posOffset>
              </wp:positionH>
              <wp:positionV relativeFrom="page">
                <wp:posOffset>888365</wp:posOffset>
              </wp:positionV>
              <wp:extent cx="4054475" cy="262255"/>
              <wp:effectExtent l="0" t="0" r="0" b="0"/>
              <wp:wrapNone/>
              <wp:docPr id="7" name="Forma libre 7"/>
              <wp:cNvGraphicFramePr/>
              <a:graphic xmlns:a="http://schemas.openxmlformats.org/drawingml/2006/main">
                <a:graphicData uri="http://schemas.microsoft.com/office/word/2010/wordprocessingShape">
                  <wps:wsp>
                    <wps:cNvSpPr/>
                    <wps:spPr>
                      <a:xfrm>
                        <a:off x="3323525" y="3653635"/>
                        <a:ext cx="4044950" cy="252730"/>
                      </a:xfrm>
                      <a:custGeom>
                        <a:avLst/>
                        <a:gdLst/>
                        <a:ahLst/>
                        <a:cxnLst/>
                        <a:rect l="l" t="t" r="r" b="b"/>
                        <a:pathLst>
                          <a:path w="4044950" h="252730" extrusionOk="0">
                            <a:moveTo>
                              <a:pt x="0" y="0"/>
                            </a:moveTo>
                            <a:lnTo>
                              <a:pt x="0" y="252730"/>
                            </a:lnTo>
                            <a:lnTo>
                              <a:pt x="4044950" y="252730"/>
                            </a:lnTo>
                            <a:lnTo>
                              <a:pt x="4044950" y="0"/>
                            </a:lnTo>
                            <a:close/>
                          </a:path>
                        </a:pathLst>
                      </a:custGeom>
                      <a:solidFill>
                        <a:srgbClr val="FFFFFF"/>
                      </a:solidFill>
                      <a:ln>
                        <a:noFill/>
                      </a:ln>
                    </wps:spPr>
                    <wps:txbx>
                      <w:txbxContent>
                        <w:p>
                          <w:pPr>
                            <w:spacing w:before="8" w:after="0" w:line="240" w:lineRule="auto"/>
                            <w:ind w:left="20" w:right="0" w:firstLine="20"/>
                            <w:jc w:val="left"/>
                          </w:pPr>
                          <w:r>
                            <w:rPr>
                              <w:rFonts w:ascii="Arial" w:hAnsi="Arial" w:eastAsia="Arial" w:cs="Arial"/>
                              <w:b/>
                              <w:i w:val="0"/>
                              <w:smallCaps w:val="0"/>
                              <w:strike w:val="0"/>
                              <w:color w:val="000000"/>
                              <w:sz w:val="32"/>
                              <w:vertAlign w:val="baseline"/>
                            </w:rPr>
                            <w:t>Instrucciones para el uso de este formato</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83.65pt;margin-top:69.95pt;height:20.65pt;width:319.25pt;mso-position-horizontal-relative:page;mso-position-vertical-relative:page;z-index:-503316480;mso-width-relative:page;mso-height-relative:page;" fillcolor="#FFFFFF" filled="t" stroked="f" coordsize="4044950,252730" o:gfxdata="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j/EnTYAAAACwEAAA8AAAAAAAAAAQAg&#10;AAAAIgAAAGRycy9kb3ducmV2LnhtbFBLAQIUABQAAAAIAIdO4kBqo4TqRwIAAOIEAAAOAAAAAAAA&#10;AAEAIAAAACcBAABkcnMvZTJvRG9jLnhtbFBLBQYAAAAABgAGAFkBAADgBQAAAAA=&#10;" path="m0,0l0,252730,4044950,252730,4044950,0xe">
              <v:path textboxrect="0,0,4044950,252730"/>
              <v:fill on="t" focussize="0,0"/>
              <v:stroke on="f"/>
              <v:imagedata o:title=""/>
              <o:lock v:ext="edit" aspectratio="f"/>
              <v:textbox inset="7pt,3pt,7pt,3pt">
                <w:txbxContent>
                  <w:p>
                    <w:pPr>
                      <w:spacing w:before="8" w:after="0" w:line="240" w:lineRule="auto"/>
                      <w:ind w:left="20" w:right="0" w:firstLine="20"/>
                      <w:jc w:val="left"/>
                    </w:pPr>
                    <w:r>
                      <w:rPr>
                        <w:rFonts w:ascii="Arial" w:hAnsi="Arial" w:eastAsia="Arial" w:cs="Arial"/>
                        <w:b/>
                        <w:i w:val="0"/>
                        <w:smallCaps w:val="0"/>
                        <w:strike w:val="0"/>
                        <w:color w:val="000000"/>
                        <w:sz w:val="32"/>
                        <w:vertAlign w:val="baseline"/>
                      </w:rPr>
                      <w:t>Instrucciones para el uso de este formato</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Arial MT" w:hAnsi="Arial MT" w:eastAsia="Arial MT" w:cs="Arial MT"/>
        <w:b w:val="0"/>
        <w:i w:val="0"/>
        <w:smallCaps w:val="0"/>
        <w:strike w:val="0"/>
        <w:color w:val="000000"/>
        <w:sz w:val="20"/>
        <w:szCs w:val="20"/>
        <w:u w:val="none"/>
        <w:shd w:val="clear" w:fill="auto"/>
        <w:vertAlign w:val="baseline"/>
      </w:rPr>
    </w:pPr>
    <w:r>
      <w:rPr>
        <w:rFonts w:ascii="Arial MT" w:hAnsi="Arial MT" w:eastAsia="Arial MT" w:cs="Arial MT"/>
        <w:b w:val="0"/>
        <w:i w:val="0"/>
        <w:smallCaps w:val="0"/>
        <w:strike w:val="0"/>
        <w:color w:val="000000"/>
        <w:sz w:val="20"/>
        <w:szCs w:val="20"/>
        <w:u w:val="none"/>
        <w:shd w:val="clear" w:fill="auto"/>
        <w:vertAlign w:val="baseline"/>
      </w:rPr>
      <mc:AlternateContent>
        <mc:Choice Requires="wps">
          <w:drawing>
            <wp:anchor distT="0" distB="0" distL="114300" distR="114300" simplePos="0" relativeHeight="0" behindDoc="1" locked="0" layoutInCell="1" allowOverlap="1">
              <wp:simplePos x="0" y="0"/>
              <wp:positionH relativeFrom="page">
                <wp:posOffset>1062355</wp:posOffset>
              </wp:positionH>
              <wp:positionV relativeFrom="page">
                <wp:posOffset>888365</wp:posOffset>
              </wp:positionV>
              <wp:extent cx="2066925" cy="262255"/>
              <wp:effectExtent l="0" t="0" r="0" b="0"/>
              <wp:wrapNone/>
              <wp:docPr id="2" name="Forma libre 2"/>
              <wp:cNvGraphicFramePr/>
              <a:graphic xmlns:a="http://schemas.openxmlformats.org/drawingml/2006/main">
                <a:graphicData uri="http://schemas.microsoft.com/office/word/2010/wordprocessingShape">
                  <wps:wsp>
                    <wps:cNvSpPr/>
                    <wps:spPr>
                      <a:xfrm>
                        <a:off x="4317300" y="3653635"/>
                        <a:ext cx="2057400" cy="252730"/>
                      </a:xfrm>
                      <a:custGeom>
                        <a:avLst/>
                        <a:gdLst/>
                        <a:ahLst/>
                        <a:cxnLst/>
                        <a:rect l="l" t="t" r="r" b="b"/>
                        <a:pathLst>
                          <a:path w="2057400" h="252730" extrusionOk="0">
                            <a:moveTo>
                              <a:pt x="0" y="0"/>
                            </a:moveTo>
                            <a:lnTo>
                              <a:pt x="0" y="252730"/>
                            </a:lnTo>
                            <a:lnTo>
                              <a:pt x="2057400" y="252730"/>
                            </a:lnTo>
                            <a:lnTo>
                              <a:pt x="2057400" y="0"/>
                            </a:lnTo>
                            <a:close/>
                          </a:path>
                        </a:pathLst>
                      </a:custGeom>
                      <a:solidFill>
                        <a:srgbClr val="FFFFFF"/>
                      </a:solidFill>
                      <a:ln>
                        <a:noFill/>
                      </a:ln>
                    </wps:spPr>
                    <wps:txbx>
                      <w:txbxContent>
                        <w:p>
                          <w:pPr>
                            <w:spacing w:before="8" w:after="0" w:line="240" w:lineRule="auto"/>
                            <w:ind w:left="20" w:right="0" w:firstLine="20"/>
                            <w:jc w:val="left"/>
                          </w:pPr>
                          <w:r>
                            <w:rPr>
                              <w:rFonts w:ascii="Arial" w:hAnsi="Arial" w:eastAsia="Arial" w:cs="Arial"/>
                              <w:b/>
                              <w:i w:val="0"/>
                              <w:smallCaps w:val="0"/>
                              <w:strike w:val="0"/>
                              <w:color w:val="000000"/>
                              <w:sz w:val="32"/>
                              <w:vertAlign w:val="baseline"/>
                            </w:rPr>
                            <w:t>Ficha del documento</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83.65pt;margin-top:69.95pt;height:20.65pt;width:162.75pt;mso-position-horizontal-relative:page;mso-position-vertical-relative:page;z-index:-503316480;mso-width-relative:page;mso-height-relative:page;" fillcolor="#FFFFFF" filled="t" stroked="f" coordsize="2057400,252730" o:gfxdata="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gzWY9cAAAALAQAADwAAAAAAAAABACAAAAAiAAAA&#10;ZHJzL2Rvd25yZXYueG1sUEsBAhQAFAAAAAgAh07iQCz7bG9BAgAA4gQAAA4AAAAAAAAAAQAgAAAA&#10;JgEAAGRycy9lMm9Eb2MueG1sUEsFBgAAAAAGAAYAWQEAANkFAAAAAA==&#10;" path="m0,0l0,252730,2057400,252730,2057400,0xe">
              <v:path textboxrect="0,0,2057400,252730"/>
              <v:fill on="t" focussize="0,0"/>
              <v:stroke on="f"/>
              <v:imagedata o:title=""/>
              <o:lock v:ext="edit" aspectratio="f"/>
              <v:textbox inset="7pt,3pt,7pt,3pt">
                <w:txbxContent>
                  <w:p>
                    <w:pPr>
                      <w:spacing w:before="8" w:after="0" w:line="240" w:lineRule="auto"/>
                      <w:ind w:left="20" w:right="0" w:firstLine="20"/>
                      <w:jc w:val="left"/>
                    </w:pPr>
                    <w:r>
                      <w:rPr>
                        <w:rFonts w:ascii="Arial" w:hAnsi="Arial" w:eastAsia="Arial" w:cs="Arial"/>
                        <w:b/>
                        <w:i w:val="0"/>
                        <w:smallCaps w:val="0"/>
                        <w:strike w:val="0"/>
                        <w:color w:val="000000"/>
                        <w:sz w:val="32"/>
                        <w:vertAlign w:val="baseline"/>
                      </w:rPr>
                      <w:t>Ficha del documento</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Arial MT" w:hAnsi="Arial MT" w:eastAsia="Arial MT" w:cs="Arial MT"/>
        <w:b w:val="0"/>
        <w:i w:val="0"/>
        <w:smallCaps w:val="0"/>
        <w:strike w:val="0"/>
        <w:color w:val="000000"/>
        <w:sz w:val="20"/>
        <w:szCs w:val="20"/>
        <w:u w:val="none"/>
        <w:shd w:val="clear" w:fill="auto"/>
        <w:vertAlign w:val="baseline"/>
      </w:rPr>
    </w:pPr>
    <w:r>
      <w:rPr>
        <w:rFonts w:ascii="Arial MT" w:hAnsi="Arial MT" w:eastAsia="Arial MT" w:cs="Arial MT"/>
        <w:b w:val="0"/>
        <w:i w:val="0"/>
        <w:smallCaps w:val="0"/>
        <w:strike w:val="0"/>
        <w:color w:val="000000"/>
        <w:sz w:val="20"/>
        <w:szCs w:val="20"/>
        <w:u w:val="none"/>
        <w:shd w:val="clear" w:fill="auto"/>
        <w:vertAlign w:val="baseline"/>
      </w:rPr>
      <w:drawing>
        <wp:anchor distT="0" distB="0" distL="0" distR="0" simplePos="0" relativeHeight="0" behindDoc="1" locked="0" layoutInCell="1" allowOverlap="1">
          <wp:simplePos x="0" y="0"/>
          <wp:positionH relativeFrom="page">
            <wp:posOffset>1212215</wp:posOffset>
          </wp:positionH>
          <wp:positionV relativeFrom="page">
            <wp:posOffset>898525</wp:posOffset>
          </wp:positionV>
          <wp:extent cx="979170" cy="23876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1"/>
                  <a:srcRect/>
                  <a:stretch>
                    <a:fillRect/>
                  </a:stretch>
                </pic:blipFill>
                <pic:spPr>
                  <a:xfrm>
                    <a:off x="0" y="0"/>
                    <a:ext cx="978897" cy="238859"/>
                  </a:xfrm>
                  <a:prstGeom prst="rect">
                    <a:avLst/>
                  </a:prstGeom>
                </pic:spPr>
              </pic:pic>
            </a:graphicData>
          </a:graphic>
        </wp:anchor>
      </w:drawing>
    </w:r>
    <w:r>
      <w:rPr>
        <w:rFonts w:ascii="Arial MT" w:hAnsi="Arial MT" w:eastAsia="Arial MT" w:cs="Arial MT"/>
        <w:b w:val="0"/>
        <w:i w:val="0"/>
        <w:smallCaps w:val="0"/>
        <w:strike w:val="0"/>
        <w:color w:val="000000"/>
        <w:sz w:val="20"/>
        <w:szCs w:val="20"/>
        <w:u w:val="none"/>
        <w:shd w:val="clear" w:fill="auto"/>
        <w:vertAlign w:val="baseline"/>
      </w:rPr>
      <mc:AlternateContent>
        <mc:Choice Requires="wps">
          <w:drawing>
            <wp:anchor distT="0" distB="0" distL="114300" distR="114300" simplePos="0" relativeHeight="0" behindDoc="1" locked="0" layoutInCell="1" allowOverlap="1">
              <wp:simplePos x="0" y="0"/>
              <wp:positionH relativeFrom="page">
                <wp:posOffset>3121025</wp:posOffset>
              </wp:positionH>
              <wp:positionV relativeFrom="page">
                <wp:posOffset>812800</wp:posOffset>
              </wp:positionV>
              <wp:extent cx="2490470" cy="416560"/>
              <wp:effectExtent l="0" t="0" r="0" b="0"/>
              <wp:wrapNone/>
              <wp:docPr id="4" name="Forma libre 4"/>
              <wp:cNvGraphicFramePr/>
              <a:graphic xmlns:a="http://schemas.openxmlformats.org/drawingml/2006/main">
                <a:graphicData uri="http://schemas.microsoft.com/office/word/2010/wordprocessingShape">
                  <wps:wsp>
                    <wps:cNvSpPr/>
                    <wps:spPr>
                      <a:xfrm>
                        <a:off x="4105528" y="3576483"/>
                        <a:ext cx="2480945" cy="407035"/>
                      </a:xfrm>
                      <a:custGeom>
                        <a:avLst/>
                        <a:gdLst/>
                        <a:ahLst/>
                        <a:cxnLst/>
                        <a:rect l="l" t="t" r="r" b="b"/>
                        <a:pathLst>
                          <a:path w="2480945" h="407035" extrusionOk="0">
                            <a:moveTo>
                              <a:pt x="0" y="0"/>
                            </a:moveTo>
                            <a:lnTo>
                              <a:pt x="0" y="407035"/>
                            </a:lnTo>
                            <a:lnTo>
                              <a:pt x="2480945" y="407035"/>
                            </a:lnTo>
                            <a:lnTo>
                              <a:pt x="2480945" y="0"/>
                            </a:lnTo>
                            <a:close/>
                          </a:path>
                        </a:pathLst>
                      </a:custGeom>
                      <a:solidFill>
                        <a:srgbClr val="FFFFFF"/>
                      </a:solidFill>
                      <a:ln>
                        <a:noFill/>
                      </a:ln>
                    </wps:spPr>
                    <wps:txbx>
                      <w:txbxContent>
                        <w:p>
                          <w:pPr>
                            <w:spacing w:before="12" w:after="0" w:line="240" w:lineRule="auto"/>
                            <w:ind w:left="889" w:right="0" w:firstLine="0"/>
                            <w:jc w:val="left"/>
                          </w:pPr>
                          <w:r>
                            <w:rPr>
                              <w:rFonts w:ascii="Arial MT" w:hAnsi="Arial MT" w:eastAsia="Arial MT" w:cs="Arial MT"/>
                              <w:b w:val="0"/>
                              <w:i w:val="0"/>
                              <w:smallCaps w:val="0"/>
                              <w:strike w:val="0"/>
                              <w:color w:val="000000"/>
                              <w:sz w:val="20"/>
                              <w:vertAlign w:val="baseline"/>
                            </w:rPr>
                            <w:t>Practica Profesionalízante</w:t>
                          </w:r>
                        </w:p>
                        <w:p>
                          <w:pPr>
                            <w:spacing w:before="148" w:after="0" w:line="240" w:lineRule="auto"/>
                            <w:ind w:left="20" w:right="0" w:firstLine="20"/>
                            <w:jc w:val="left"/>
                          </w:pPr>
                          <w:r>
                            <w:rPr>
                              <w:rFonts w:ascii="Arial" w:hAnsi="Arial" w:eastAsia="Arial" w:cs="Arial"/>
                              <w:b/>
                              <w:i w:val="0"/>
                              <w:smallCaps w:val="0"/>
                              <w:strike w:val="0"/>
                              <w:color w:val="000000"/>
                              <w:sz w:val="20"/>
                              <w:vertAlign w:val="baseline"/>
                            </w:rPr>
                            <w:t>Especificación de requisitos de software</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45.75pt;margin-top:64pt;height:32.8pt;width:196.1pt;mso-position-horizontal-relative:page;mso-position-vertical-relative:page;z-index:-503316480;mso-width-relative:page;mso-height-relative:page;" fillcolor="#FFFFFF" filled="t" stroked="f" coordsize="2480945,407035" o:gfxdata="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EE7gtoAAAALAQAADwAAAAAAAAAB&#10;ACAAAAAiAAAAZHJzL2Rvd25yZXYueG1sUEsBAhQAFAAAAAgAh07iQPe6PpNHAgAA4gQAAA4AAAAA&#10;AAAAAQAgAAAAKQEAAGRycy9lMm9Eb2MueG1sUEsFBgAAAAAGAAYAWQEAAOIFAAAAAA==&#10;" path="m0,0l0,407035,2480945,407035,2480945,0xe">
              <v:path textboxrect="0,0,2480945,407035"/>
              <v:fill on="t" focussize="0,0"/>
              <v:stroke on="f"/>
              <v:imagedata o:title=""/>
              <o:lock v:ext="edit" aspectratio="f"/>
              <v:textbox inset="7pt,3pt,7pt,3pt">
                <w:txbxContent>
                  <w:p>
                    <w:pPr>
                      <w:spacing w:before="12" w:after="0" w:line="240" w:lineRule="auto"/>
                      <w:ind w:left="889" w:right="0" w:firstLine="0"/>
                      <w:jc w:val="left"/>
                    </w:pPr>
                    <w:r>
                      <w:rPr>
                        <w:rFonts w:ascii="Arial MT" w:hAnsi="Arial MT" w:eastAsia="Arial MT" w:cs="Arial MT"/>
                        <w:b w:val="0"/>
                        <w:i w:val="0"/>
                        <w:smallCaps w:val="0"/>
                        <w:strike w:val="0"/>
                        <w:color w:val="000000"/>
                        <w:sz w:val="20"/>
                        <w:vertAlign w:val="baseline"/>
                      </w:rPr>
                      <w:t>Practica Profesionalízante</w:t>
                    </w:r>
                  </w:p>
                  <w:p>
                    <w:pPr>
                      <w:spacing w:before="148" w:after="0" w:line="240" w:lineRule="auto"/>
                      <w:ind w:left="20" w:right="0" w:firstLine="20"/>
                      <w:jc w:val="left"/>
                    </w:pPr>
                    <w:r>
                      <w:rPr>
                        <w:rFonts w:ascii="Arial" w:hAnsi="Arial" w:eastAsia="Arial" w:cs="Arial"/>
                        <w:b/>
                        <w:i w:val="0"/>
                        <w:smallCaps w:val="0"/>
                        <w:strike w:val="0"/>
                        <w:color w:val="000000"/>
                        <w:sz w:val="20"/>
                        <w:vertAlign w:val="baseline"/>
                      </w:rPr>
                      <w:t>Especificación de requisitos de software</w:t>
                    </w:r>
                  </w:p>
                </w:txbxContent>
              </v:textbox>
            </v:shape>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581" w:hanging="360"/>
      </w:pPr>
      <w:rPr>
        <w:rFonts w:ascii="Arial" w:hAnsi="Arial" w:eastAsia="Arial" w:cs="Arial"/>
        <w:b/>
        <w:sz w:val="32"/>
        <w:szCs w:val="32"/>
      </w:rPr>
    </w:lvl>
    <w:lvl w:ilvl="1" w:tentative="0">
      <w:start w:val="1"/>
      <w:numFmt w:val="decimal"/>
      <w:lvlText w:val="%1.%2"/>
      <w:lvlJc w:val="left"/>
      <w:pPr>
        <w:ind w:left="1541" w:hanging="720"/>
      </w:pPr>
      <w:rPr>
        <w:rFonts w:ascii="Arial" w:hAnsi="Arial" w:eastAsia="Arial" w:cs="Arial"/>
        <w:b/>
        <w:sz w:val="28"/>
        <w:szCs w:val="28"/>
      </w:rPr>
    </w:lvl>
    <w:lvl w:ilvl="2" w:tentative="0">
      <w:start w:val="0"/>
      <w:numFmt w:val="bullet"/>
      <w:lvlText w:val="●"/>
      <w:lvlJc w:val="left"/>
      <w:pPr>
        <w:ind w:left="1541" w:hanging="360"/>
      </w:pPr>
      <w:rPr>
        <w:rFonts w:ascii="Arial MT" w:hAnsi="Arial MT" w:eastAsia="Arial MT" w:cs="Arial MT"/>
        <w:color w:val="365E90"/>
        <w:sz w:val="20"/>
        <w:szCs w:val="20"/>
      </w:rPr>
    </w:lvl>
    <w:lvl w:ilvl="3" w:tentative="0">
      <w:start w:val="0"/>
      <w:numFmt w:val="bullet"/>
      <w:lvlText w:val="•"/>
      <w:lvlJc w:val="left"/>
      <w:pPr>
        <w:ind w:left="3202" w:hanging="360"/>
      </w:pPr>
    </w:lvl>
    <w:lvl w:ilvl="4" w:tentative="0">
      <w:start w:val="0"/>
      <w:numFmt w:val="bullet"/>
      <w:lvlText w:val="•"/>
      <w:lvlJc w:val="left"/>
      <w:pPr>
        <w:ind w:left="4033" w:hanging="360"/>
      </w:pPr>
    </w:lvl>
    <w:lvl w:ilvl="5" w:tentative="0">
      <w:start w:val="0"/>
      <w:numFmt w:val="bullet"/>
      <w:lvlText w:val="•"/>
      <w:lvlJc w:val="left"/>
      <w:pPr>
        <w:ind w:left="4864" w:hanging="360"/>
      </w:pPr>
    </w:lvl>
    <w:lvl w:ilvl="6" w:tentative="0">
      <w:start w:val="0"/>
      <w:numFmt w:val="bullet"/>
      <w:lvlText w:val="•"/>
      <w:lvlJc w:val="left"/>
      <w:pPr>
        <w:ind w:left="5695" w:hanging="360"/>
      </w:pPr>
    </w:lvl>
    <w:lvl w:ilvl="7" w:tentative="0">
      <w:start w:val="0"/>
      <w:numFmt w:val="bullet"/>
      <w:lvlText w:val="•"/>
      <w:lvlJc w:val="left"/>
      <w:pPr>
        <w:ind w:left="6526" w:hanging="360"/>
      </w:pPr>
    </w:lvl>
    <w:lvl w:ilvl="8" w:tentative="0">
      <w:start w:val="0"/>
      <w:numFmt w:val="bullet"/>
      <w:lvlText w:val="•"/>
      <w:lvlJc w:val="left"/>
      <w:pPr>
        <w:ind w:left="7357" w:hanging="360"/>
      </w:pPr>
    </w:lvl>
  </w:abstractNum>
  <w:abstractNum w:abstractNumId="1">
    <w:nsid w:val="C1C08F63"/>
    <w:multiLevelType w:val="multilevel"/>
    <w:tmpl w:val="C1C08F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F092B84"/>
    <w:multiLevelType w:val="multilevel"/>
    <w:tmpl w:val="CF092B84"/>
    <w:lvl w:ilvl="0" w:tentative="0">
      <w:start w:val="2"/>
      <w:numFmt w:val="decimal"/>
      <w:lvlText w:val="%1"/>
      <w:lvlJc w:val="left"/>
      <w:pPr>
        <w:ind w:left="941" w:hanging="720"/>
      </w:pPr>
    </w:lvl>
    <w:lvl w:ilvl="1" w:tentative="0">
      <w:start w:val="3"/>
      <w:numFmt w:val="decimal"/>
      <w:lvlText w:val="%1.%2"/>
      <w:lvlJc w:val="left"/>
      <w:pPr>
        <w:ind w:left="941" w:hanging="720"/>
      </w:pPr>
      <w:rPr>
        <w:rFonts w:ascii="Arial" w:hAnsi="Arial" w:eastAsia="Arial" w:cs="Arial"/>
        <w:b/>
        <w:color w:val="0000FF"/>
        <w:sz w:val="20"/>
        <w:szCs w:val="20"/>
        <w:u w:val="single"/>
      </w:rPr>
    </w:lvl>
    <w:lvl w:ilvl="2" w:tentative="0">
      <w:start w:val="0"/>
      <w:numFmt w:val="bullet"/>
      <w:lvlText w:val="•"/>
      <w:lvlJc w:val="left"/>
      <w:pPr>
        <w:ind w:left="2556" w:hanging="720"/>
      </w:pPr>
    </w:lvl>
    <w:lvl w:ilvl="3" w:tentative="0">
      <w:start w:val="0"/>
      <w:numFmt w:val="bullet"/>
      <w:lvlText w:val="•"/>
      <w:lvlJc w:val="left"/>
      <w:pPr>
        <w:ind w:left="3364" w:hanging="720"/>
      </w:pPr>
    </w:lvl>
    <w:lvl w:ilvl="4" w:tentative="0">
      <w:start w:val="0"/>
      <w:numFmt w:val="bullet"/>
      <w:lvlText w:val="•"/>
      <w:lvlJc w:val="left"/>
      <w:pPr>
        <w:ind w:left="4172" w:hanging="720"/>
      </w:pPr>
    </w:lvl>
    <w:lvl w:ilvl="5" w:tentative="0">
      <w:start w:val="0"/>
      <w:numFmt w:val="bullet"/>
      <w:lvlText w:val="•"/>
      <w:lvlJc w:val="left"/>
      <w:pPr>
        <w:ind w:left="4980" w:hanging="720"/>
      </w:pPr>
    </w:lvl>
    <w:lvl w:ilvl="6" w:tentative="0">
      <w:start w:val="0"/>
      <w:numFmt w:val="bullet"/>
      <w:lvlText w:val="•"/>
      <w:lvlJc w:val="left"/>
      <w:pPr>
        <w:ind w:left="5788" w:hanging="720"/>
      </w:pPr>
    </w:lvl>
    <w:lvl w:ilvl="7" w:tentative="0">
      <w:start w:val="0"/>
      <w:numFmt w:val="bullet"/>
      <w:lvlText w:val="•"/>
      <w:lvlJc w:val="left"/>
      <w:pPr>
        <w:ind w:left="6596" w:hanging="720"/>
      </w:pPr>
    </w:lvl>
    <w:lvl w:ilvl="8" w:tentative="0">
      <w:start w:val="0"/>
      <w:numFmt w:val="bullet"/>
      <w:lvlText w:val="•"/>
      <w:lvlJc w:val="left"/>
      <w:pPr>
        <w:ind w:left="7404" w:hanging="720"/>
      </w:pPr>
    </w:lvl>
  </w:abstractNum>
  <w:abstractNum w:abstractNumId="3">
    <w:nsid w:val="0053208E"/>
    <w:multiLevelType w:val="multilevel"/>
    <w:tmpl w:val="0053208E"/>
    <w:lvl w:ilvl="0" w:tentative="0">
      <w:start w:val="1"/>
      <w:numFmt w:val="decimal"/>
      <w:lvlText w:val="%1"/>
      <w:lvlJc w:val="left"/>
      <w:pPr>
        <w:ind w:left="701" w:hanging="480"/>
      </w:pPr>
      <w:rPr>
        <w:rFonts w:ascii="Arial" w:hAnsi="Arial" w:eastAsia="Arial" w:cs="Arial"/>
        <w:b/>
        <w:color w:val="0000FF"/>
        <w:sz w:val="20"/>
        <w:szCs w:val="20"/>
        <w:u w:val="single"/>
      </w:rPr>
    </w:lvl>
    <w:lvl w:ilvl="1" w:tentative="0">
      <w:start w:val="1"/>
      <w:numFmt w:val="decimal"/>
      <w:lvlText w:val="%1.%2"/>
      <w:lvlJc w:val="left"/>
      <w:pPr>
        <w:ind w:left="941" w:hanging="720"/>
      </w:pPr>
      <w:rPr>
        <w:rFonts w:ascii="Arial" w:hAnsi="Arial" w:eastAsia="Arial" w:cs="Arial"/>
        <w:b/>
        <w:color w:val="0000FF"/>
        <w:sz w:val="20"/>
        <w:szCs w:val="20"/>
        <w:u w:val="single"/>
      </w:rPr>
    </w:lvl>
    <w:lvl w:ilvl="2" w:tentative="0">
      <w:start w:val="0"/>
      <w:numFmt w:val="bullet"/>
      <w:lvlText w:val="•"/>
      <w:lvlJc w:val="left"/>
      <w:pPr>
        <w:ind w:left="1837" w:hanging="720"/>
      </w:pPr>
    </w:lvl>
    <w:lvl w:ilvl="3" w:tentative="0">
      <w:start w:val="0"/>
      <w:numFmt w:val="bullet"/>
      <w:lvlText w:val="•"/>
      <w:lvlJc w:val="left"/>
      <w:pPr>
        <w:ind w:left="2735" w:hanging="720"/>
      </w:pPr>
    </w:lvl>
    <w:lvl w:ilvl="4" w:tentative="0">
      <w:start w:val="0"/>
      <w:numFmt w:val="bullet"/>
      <w:lvlText w:val="•"/>
      <w:lvlJc w:val="left"/>
      <w:pPr>
        <w:ind w:left="3633" w:hanging="720"/>
      </w:pPr>
    </w:lvl>
    <w:lvl w:ilvl="5" w:tentative="0">
      <w:start w:val="0"/>
      <w:numFmt w:val="bullet"/>
      <w:lvlText w:val="•"/>
      <w:lvlJc w:val="left"/>
      <w:pPr>
        <w:ind w:left="4531" w:hanging="720"/>
      </w:pPr>
    </w:lvl>
    <w:lvl w:ilvl="6" w:tentative="0">
      <w:start w:val="0"/>
      <w:numFmt w:val="bullet"/>
      <w:lvlText w:val="•"/>
      <w:lvlJc w:val="left"/>
      <w:pPr>
        <w:ind w:left="5428" w:hanging="720"/>
      </w:pPr>
    </w:lvl>
    <w:lvl w:ilvl="7" w:tentative="0">
      <w:start w:val="0"/>
      <w:numFmt w:val="bullet"/>
      <w:lvlText w:val="•"/>
      <w:lvlJc w:val="left"/>
      <w:pPr>
        <w:ind w:left="6326" w:hanging="720"/>
      </w:pPr>
    </w:lvl>
    <w:lvl w:ilvl="8" w:tentative="0">
      <w:start w:val="0"/>
      <w:numFmt w:val="bullet"/>
      <w:lvlText w:val="•"/>
      <w:lvlJc w:val="left"/>
      <w:pPr>
        <w:ind w:left="7224" w:hanging="720"/>
      </w:pPr>
    </w:lvl>
  </w:abstractNum>
  <w:abstractNum w:abstractNumId="4">
    <w:nsid w:val="59ADCABA"/>
    <w:multiLevelType w:val="multilevel"/>
    <w:tmpl w:val="59ADCABA"/>
    <w:lvl w:ilvl="0" w:tentative="0">
      <w:start w:val="3"/>
      <w:numFmt w:val="decimal"/>
      <w:lvlText w:val="%1"/>
      <w:lvlJc w:val="left"/>
      <w:pPr>
        <w:ind w:left="941" w:hanging="720"/>
      </w:pPr>
    </w:lvl>
    <w:lvl w:ilvl="1" w:tentative="0">
      <w:start w:val="2"/>
      <w:numFmt w:val="decimal"/>
      <w:lvlText w:val="%1.%2"/>
      <w:lvlJc w:val="left"/>
      <w:pPr>
        <w:ind w:left="941" w:hanging="720"/>
      </w:pPr>
      <w:rPr>
        <w:rFonts w:ascii="Arial" w:hAnsi="Arial" w:eastAsia="Arial" w:cs="Arial"/>
        <w:b/>
        <w:color w:val="0000FF"/>
        <w:sz w:val="20"/>
        <w:szCs w:val="20"/>
        <w:u w:val="single"/>
      </w:rPr>
    </w:lvl>
    <w:lvl w:ilvl="2" w:tentative="0">
      <w:start w:val="1"/>
      <w:numFmt w:val="decimal"/>
      <w:lvlText w:val="%1.%2.%3"/>
      <w:lvlJc w:val="left"/>
      <w:pPr>
        <w:ind w:left="1181" w:hanging="720"/>
      </w:pPr>
      <w:rPr>
        <w:rFonts w:ascii="Arial MT" w:hAnsi="Arial MT" w:eastAsia="Arial MT" w:cs="Arial MT"/>
        <w:color w:val="0000FF"/>
        <w:sz w:val="20"/>
        <w:szCs w:val="20"/>
        <w:u w:val="single"/>
      </w:rPr>
    </w:lvl>
    <w:lvl w:ilvl="3" w:tentative="0">
      <w:start w:val="0"/>
      <w:numFmt w:val="bullet"/>
      <w:lvlText w:val="•"/>
      <w:lvlJc w:val="left"/>
      <w:pPr>
        <w:ind w:left="2922" w:hanging="720"/>
      </w:pPr>
    </w:lvl>
    <w:lvl w:ilvl="4" w:tentative="0">
      <w:start w:val="0"/>
      <w:numFmt w:val="bullet"/>
      <w:lvlText w:val="•"/>
      <w:lvlJc w:val="left"/>
      <w:pPr>
        <w:ind w:left="3793" w:hanging="720"/>
      </w:pPr>
    </w:lvl>
    <w:lvl w:ilvl="5" w:tentative="0">
      <w:start w:val="0"/>
      <w:numFmt w:val="bullet"/>
      <w:lvlText w:val="•"/>
      <w:lvlJc w:val="left"/>
      <w:pPr>
        <w:ind w:left="4664" w:hanging="720"/>
      </w:pPr>
    </w:lvl>
    <w:lvl w:ilvl="6" w:tentative="0">
      <w:start w:val="0"/>
      <w:numFmt w:val="bullet"/>
      <w:lvlText w:val="•"/>
      <w:lvlJc w:val="left"/>
      <w:pPr>
        <w:ind w:left="5535" w:hanging="720"/>
      </w:pPr>
    </w:lvl>
    <w:lvl w:ilvl="7" w:tentative="0">
      <w:start w:val="0"/>
      <w:numFmt w:val="bullet"/>
      <w:lvlText w:val="•"/>
      <w:lvlJc w:val="left"/>
      <w:pPr>
        <w:ind w:left="6406" w:hanging="720"/>
      </w:pPr>
    </w:lvl>
    <w:lvl w:ilvl="8" w:tentative="0">
      <w:start w:val="0"/>
      <w:numFmt w:val="bullet"/>
      <w:lvlText w:val="•"/>
      <w:lvlJc w:val="left"/>
      <w:pPr>
        <w:ind w:left="7277" w:hanging="72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FA30D92"/>
    <w:rsid w:val="26634BC8"/>
    <w:rsid w:val="2A4A35D0"/>
    <w:rsid w:val="426B0C49"/>
    <w:rsid w:val="6A1C5059"/>
    <w:rsid w:val="71B8544F"/>
    <w:rsid w:val="7A390A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pPr>
    <w:rPr>
      <w:rFonts w:ascii="Arial MT" w:hAnsi="Arial MT" w:eastAsia="Arial MT" w:cs="Arial MT"/>
      <w:sz w:val="22"/>
      <w:szCs w:val="22"/>
      <w:lang w:val="es-ES" w:eastAsia="en-US" w:bidi="ar-SA"/>
    </w:rPr>
  </w:style>
  <w:style w:type="paragraph" w:styleId="2">
    <w:name w:val="heading 1"/>
    <w:basedOn w:val="1"/>
    <w:next w:val="1"/>
    <w:qFormat/>
    <w:uiPriority w:val="1"/>
    <w:pPr>
      <w:spacing w:before="9"/>
      <w:ind w:left="581" w:hanging="360"/>
      <w:outlineLvl w:val="1"/>
    </w:pPr>
    <w:rPr>
      <w:rFonts w:ascii="Arial" w:hAnsi="Arial" w:eastAsia="Arial" w:cs="Arial"/>
      <w:b/>
      <w:bCs/>
      <w:sz w:val="32"/>
      <w:szCs w:val="32"/>
      <w:lang w:val="es-ES" w:eastAsia="en-US" w:bidi="ar-SA"/>
    </w:rPr>
  </w:style>
  <w:style w:type="paragraph" w:styleId="3">
    <w:name w:val="heading 2"/>
    <w:basedOn w:val="1"/>
    <w:next w:val="1"/>
    <w:qFormat/>
    <w:uiPriority w:val="1"/>
    <w:pPr>
      <w:ind w:left="1541" w:hanging="720"/>
      <w:outlineLvl w:val="2"/>
    </w:pPr>
    <w:rPr>
      <w:rFonts w:ascii="Arial" w:hAnsi="Arial" w:eastAsia="Arial" w:cs="Arial"/>
      <w:b/>
      <w:bCs/>
      <w:sz w:val="28"/>
      <w:szCs w:val="28"/>
      <w:lang w:val="es-ES" w:eastAsia="en-US" w:bidi="ar-SA"/>
    </w:rPr>
  </w:style>
  <w:style w:type="paragraph" w:styleId="4">
    <w:name w:val="heading 3"/>
    <w:basedOn w:val="1"/>
    <w:next w:val="1"/>
    <w:qFormat/>
    <w:uiPriority w:val="1"/>
    <w:pPr>
      <w:ind w:left="221"/>
      <w:outlineLvl w:val="3"/>
    </w:pPr>
    <w:rPr>
      <w:rFonts w:ascii="Arial" w:hAnsi="Arial" w:eastAsia="Arial" w:cs="Arial"/>
      <w:b/>
      <w:bCs/>
      <w:sz w:val="24"/>
      <w:szCs w:val="24"/>
      <w:lang w:val="es-ES" w:eastAsia="en-US" w:bidi="ar-SA"/>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13">
    <w:name w:val="Default Paragraph Font"/>
    <w:semiHidden/>
    <w:unhideWhenUsed/>
    <w:qFormat/>
    <w:uiPriority w:val="1"/>
  </w:style>
  <w:style w:type="table" w:default="1" w:styleId="14">
    <w:name w:val="Normal Table"/>
    <w:semiHidden/>
    <w:uiPriority w:val="0"/>
    <w:tblPr>
      <w:tblCellMar>
        <w:top w:w="0" w:type="dxa"/>
        <w:left w:w="108" w:type="dxa"/>
        <w:bottom w:w="0" w:type="dxa"/>
        <w:right w:w="108" w:type="dxa"/>
      </w:tblCellMar>
    </w:tblPr>
  </w:style>
  <w:style w:type="paragraph" w:styleId="8">
    <w:name w:val="toc 1"/>
    <w:basedOn w:val="1"/>
    <w:next w:val="1"/>
    <w:qFormat/>
    <w:uiPriority w:val="1"/>
    <w:pPr>
      <w:spacing w:before="278"/>
      <w:ind w:left="941" w:hanging="720"/>
    </w:pPr>
    <w:rPr>
      <w:rFonts w:ascii="Arial" w:hAnsi="Arial" w:eastAsia="Arial" w:cs="Arial"/>
      <w:b/>
      <w:bCs/>
      <w:sz w:val="20"/>
      <w:szCs w:val="20"/>
      <w:u w:val="single" w:color="000000"/>
      <w:lang w:val="es-ES" w:eastAsia="en-US" w:bidi="ar-SA"/>
    </w:rPr>
  </w:style>
  <w:style w:type="paragraph" w:styleId="9">
    <w:name w:val="toc 2"/>
    <w:basedOn w:val="1"/>
    <w:next w:val="1"/>
    <w:qFormat/>
    <w:uiPriority w:val="1"/>
    <w:pPr>
      <w:spacing w:before="39"/>
      <w:ind w:left="1181" w:hanging="720"/>
    </w:pPr>
    <w:rPr>
      <w:rFonts w:ascii="Arial MT" w:hAnsi="Arial MT" w:eastAsia="Arial MT" w:cs="Arial MT"/>
      <w:sz w:val="20"/>
      <w:szCs w:val="20"/>
      <w:u w:val="single" w:color="000000"/>
      <w:lang w:val="es-ES" w:eastAsia="en-US" w:bidi="ar-SA"/>
    </w:r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Body Text"/>
    <w:basedOn w:val="1"/>
    <w:qFormat/>
    <w:uiPriority w:val="1"/>
    <w:rPr>
      <w:rFonts w:ascii="Arial MT" w:hAnsi="Arial MT" w:eastAsia="Arial MT" w:cs="Arial MT"/>
      <w:sz w:val="20"/>
      <w:szCs w:val="20"/>
      <w:lang w:val="es-ES" w:eastAsia="en-US" w:bidi="ar-SA"/>
    </w:rPr>
  </w:style>
  <w:style w:type="paragraph" w:styleId="12">
    <w:name w:val="Title"/>
    <w:basedOn w:val="1"/>
    <w:next w:val="1"/>
    <w:qFormat/>
    <w:uiPriority w:val="0"/>
    <w:pPr>
      <w:keepNext/>
      <w:keepLines/>
      <w:pageBreakBefore w:val="0"/>
      <w:spacing w:before="480" w:after="120"/>
    </w:pPr>
    <w:rPr>
      <w:b/>
      <w:sz w:val="72"/>
      <w:szCs w:val="72"/>
    </w:rPr>
  </w:style>
  <w:style w:type="table" w:customStyle="1" w:styleId="15">
    <w:name w:val="Table Normal"/>
    <w:semiHidden/>
    <w:unhideWhenUsed/>
    <w:qFormat/>
    <w:uiPriority w:val="2"/>
    <w:tblPr>
      <w:tblCellMar>
        <w:top w:w="0" w:type="dxa"/>
        <w:left w:w="0" w:type="dxa"/>
        <w:bottom w:w="0" w:type="dxa"/>
        <w:right w:w="0" w:type="dxa"/>
      </w:tblCellMar>
    </w:tblPr>
  </w:style>
  <w:style w:type="paragraph" w:styleId="16">
    <w:name w:val="List Paragraph"/>
    <w:basedOn w:val="1"/>
    <w:qFormat/>
    <w:uiPriority w:val="1"/>
    <w:pPr>
      <w:ind w:left="941" w:hanging="720"/>
    </w:pPr>
    <w:rPr>
      <w:rFonts w:ascii="Arial" w:hAnsi="Arial" w:eastAsia="Arial" w:cs="Arial"/>
      <w:lang w:val="es-ES" w:eastAsia="en-US" w:bidi="ar-SA"/>
    </w:rPr>
  </w:style>
  <w:style w:type="paragraph" w:customStyle="1" w:styleId="17">
    <w:name w:val="Table Paragraph"/>
    <w:basedOn w:val="1"/>
    <w:qFormat/>
    <w:uiPriority w:val="1"/>
    <w:rPr>
      <w:rFonts w:ascii="Arial MT" w:hAnsi="Arial MT" w:eastAsia="Arial MT" w:cs="Arial MT"/>
      <w:lang w:val="es-ES" w:eastAsia="en-US" w:bidi="ar-SA"/>
    </w:rPr>
  </w:style>
  <w:style w:type="table" w:customStyle="1" w:styleId="18">
    <w:name w:val="_Style 21"/>
    <w:basedOn w:val="15"/>
    <w:uiPriority w:val="0"/>
    <w:tblPr>
      <w:tblCellMar>
        <w:top w:w="0" w:type="dxa"/>
        <w:left w:w="0" w:type="dxa"/>
        <w:bottom w:w="0" w:type="dxa"/>
        <w:right w:w="0" w:type="dxa"/>
      </w:tblCellMar>
    </w:tblPr>
  </w:style>
  <w:style w:type="table" w:customStyle="1" w:styleId="19">
    <w:name w:val="_Style 22"/>
    <w:basedOn w:val="15"/>
    <w:uiPriority w:val="0"/>
    <w:tblPr>
      <w:tblCellMar>
        <w:top w:w="0" w:type="dxa"/>
        <w:left w:w="0" w:type="dxa"/>
        <w:bottom w:w="0" w:type="dxa"/>
        <w:right w:w="0" w:type="dxa"/>
      </w:tblCellMar>
    </w:tblPr>
  </w:style>
  <w:style w:type="table" w:customStyle="1" w:styleId="20">
    <w:name w:val="_Style 23"/>
    <w:basedOn w:val="15"/>
    <w:qFormat/>
    <w:uiPriority w:val="0"/>
    <w:tblPr>
      <w:tblCellMar>
        <w:top w:w="0" w:type="dxa"/>
        <w:left w:w="0" w:type="dxa"/>
        <w:bottom w:w="0" w:type="dxa"/>
        <w:right w:w="0" w:type="dxa"/>
      </w:tblCellMar>
    </w:tblPr>
  </w:style>
  <w:style w:type="table" w:customStyle="1" w:styleId="21">
    <w:name w:val="_Style 24"/>
    <w:basedOn w:val="15"/>
    <w:qFormat/>
    <w:uiPriority w:val="0"/>
    <w:tblPr>
      <w:tblCellMar>
        <w:top w:w="0" w:type="dxa"/>
        <w:left w:w="0" w:type="dxa"/>
        <w:bottom w:w="0" w:type="dxa"/>
        <w:right w:w="0" w:type="dxa"/>
      </w:tblCellMar>
    </w:tblPr>
  </w:style>
  <w:style w:type="table" w:customStyle="1" w:styleId="22">
    <w:name w:val="_Style 25"/>
    <w:basedOn w:val="15"/>
    <w:uiPriority w:val="0"/>
    <w:tblPr>
      <w:tblCellMar>
        <w:top w:w="0" w:type="dxa"/>
        <w:left w:w="0" w:type="dxa"/>
        <w:bottom w:w="0" w:type="dxa"/>
        <w:right w:w="0" w:type="dxa"/>
      </w:tblCellMar>
    </w:tblPr>
  </w:style>
  <w:style w:type="table" w:customStyle="1" w:styleId="23">
    <w:name w:val="_Style 26"/>
    <w:basedOn w:val="15"/>
    <w:qFormat/>
    <w:uiPriority w:val="0"/>
    <w:tblPr>
      <w:tblCellMar>
        <w:top w:w="0" w:type="dxa"/>
        <w:left w:w="0" w:type="dxa"/>
        <w:bottom w:w="0" w:type="dxa"/>
        <w:right w:w="0" w:type="dxa"/>
      </w:tblCellMar>
    </w:tblPr>
  </w:style>
  <w:style w:type="table" w:customStyle="1" w:styleId="24">
    <w:name w:val="_Style 27"/>
    <w:basedOn w:val="15"/>
    <w:uiPriority w:val="0"/>
    <w:tblPr>
      <w:tblCellMar>
        <w:top w:w="0" w:type="dxa"/>
        <w:left w:w="0" w:type="dxa"/>
        <w:bottom w:w="0" w:type="dxa"/>
        <w:right w:w="0" w:type="dxa"/>
      </w:tblCellMar>
    </w:tblPr>
  </w:style>
  <w:style w:type="table" w:customStyle="1" w:styleId="25">
    <w:name w:val="_Style 28"/>
    <w:basedOn w:val="15"/>
    <w:uiPriority w:val="0"/>
    <w:tblPr>
      <w:tblCellMar>
        <w:top w:w="0" w:type="dxa"/>
        <w:left w:w="0" w:type="dxa"/>
        <w:bottom w:w="0" w:type="dxa"/>
        <w:right w:w="0" w:type="dxa"/>
      </w:tblCellMar>
    </w:tblPr>
  </w:style>
  <w:style w:type="table" w:customStyle="1" w:styleId="26">
    <w:name w:val="_Style 29"/>
    <w:basedOn w:val="15"/>
    <w:qFormat/>
    <w:uiPriority w:val="0"/>
    <w:tblPr>
      <w:tblCellMar>
        <w:top w:w="0" w:type="dxa"/>
        <w:left w:w="0" w:type="dxa"/>
        <w:bottom w:w="0" w:type="dxa"/>
        <w:right w:w="0" w:type="dxa"/>
      </w:tblCellMar>
    </w:tblPr>
  </w:style>
  <w:style w:type="table" w:customStyle="1" w:styleId="27">
    <w:name w:val="_Style 30"/>
    <w:basedOn w:val="15"/>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8">
    <w:name w:val="_Style 31"/>
    <w:basedOn w:val="15"/>
    <w:uiPriority w:val="0"/>
    <w:tblPr>
      <w:tblCellMar>
        <w:top w:w="0" w:type="dxa"/>
        <w:left w:w="0" w:type="dxa"/>
        <w:bottom w:w="0" w:type="dxa"/>
        <w:right w:w="0" w:type="dxa"/>
      </w:tblCellMar>
    </w:tblPr>
  </w:style>
  <w:style w:type="table" w:customStyle="1" w:styleId="29">
    <w:name w:val="_Style 32"/>
    <w:basedOn w:val="15"/>
    <w:qFormat/>
    <w:uiPriority w:val="0"/>
    <w:tblPr>
      <w:tblCellMar>
        <w:top w:w="0" w:type="dxa"/>
        <w:left w:w="0" w:type="dxa"/>
        <w:bottom w:w="0" w:type="dxa"/>
        <w:right w:w="0" w:type="dxa"/>
      </w:tblCellMar>
    </w:tblPr>
  </w:style>
  <w:style w:type="table" w:customStyle="1" w:styleId="30">
    <w:name w:val="_Style 33"/>
    <w:basedOn w:val="15"/>
    <w:uiPriority w:val="0"/>
    <w:tblPr>
      <w:tblCellMar>
        <w:top w:w="0" w:type="dxa"/>
        <w:left w:w="0" w:type="dxa"/>
        <w:bottom w:w="0" w:type="dxa"/>
        <w:right w:w="0" w:type="dxa"/>
      </w:tblCellMar>
    </w:tblPr>
  </w:style>
  <w:style w:type="table" w:customStyle="1" w:styleId="31">
    <w:name w:val="_Style 34"/>
    <w:basedOn w:val="15"/>
    <w:uiPriority w:val="0"/>
    <w:tblPr>
      <w:tblCellMar>
        <w:top w:w="0" w:type="dxa"/>
        <w:left w:w="0" w:type="dxa"/>
        <w:bottom w:w="0" w:type="dxa"/>
        <w:right w:w="0" w:type="dxa"/>
      </w:tblCellMar>
    </w:tblPr>
  </w:style>
  <w:style w:type="table" w:customStyle="1" w:styleId="32">
    <w:name w:val="_Style 35"/>
    <w:basedOn w:val="15"/>
    <w:qFormat/>
    <w:uiPriority w:val="0"/>
    <w:tblPr>
      <w:tblCellMar>
        <w:top w:w="0" w:type="dxa"/>
        <w:left w:w="0" w:type="dxa"/>
        <w:bottom w:w="0" w:type="dxa"/>
        <w:right w:w="0" w:type="dxa"/>
      </w:tblCellMar>
    </w:tblPr>
  </w:style>
  <w:style w:type="table" w:customStyle="1" w:styleId="33">
    <w:name w:val="_Style 36"/>
    <w:basedOn w:val="15"/>
    <w:qFormat/>
    <w:uiPriority w:val="0"/>
    <w:tblPr>
      <w:tblCellMar>
        <w:top w:w="0" w:type="dxa"/>
        <w:left w:w="0" w:type="dxa"/>
        <w:bottom w:w="0" w:type="dxa"/>
        <w:right w:w="0" w:type="dxa"/>
      </w:tblCellMar>
    </w:tblPr>
  </w:style>
  <w:style w:type="table" w:customStyle="1" w:styleId="34">
    <w:name w:val="_Style 37"/>
    <w:basedOn w:val="15"/>
    <w:uiPriority w:val="0"/>
    <w:tblPr>
      <w:tblCellMar>
        <w:top w:w="0" w:type="dxa"/>
        <w:left w:w="0" w:type="dxa"/>
        <w:bottom w:w="0" w:type="dxa"/>
        <w:right w:w="0" w:type="dxa"/>
      </w:tblCellMar>
    </w:tblPr>
  </w:style>
  <w:style w:type="table" w:customStyle="1" w:styleId="35">
    <w:name w:val="_Style 38"/>
    <w:basedOn w:val="15"/>
    <w:qFormat/>
    <w:uiPriority w:val="0"/>
    <w:tblPr>
      <w:tblCellMar>
        <w:top w:w="0" w:type="dxa"/>
        <w:left w:w="0" w:type="dxa"/>
        <w:bottom w:w="0" w:type="dxa"/>
        <w:right w:w="0" w:type="dxa"/>
      </w:tblCellMar>
    </w:tblPr>
  </w:style>
  <w:style w:type="table" w:customStyle="1" w:styleId="36">
    <w:name w:val="_Style 39"/>
    <w:basedOn w:val="15"/>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bCzyjmefKemhxTIOVnWOFexW7Gg==">AMUW2mVfuEAchY/YGqADOX4TOvyrkn0qS4QJ2DRJ/gUbKA0GWE6bx3y8NGd1QxPT1awtqa2aOtLpB9eAi1hl8NOXElMCTpP4xJ/RNLg+xi6cD8d/Pk+bhIz7nz0+n7TmeKyNj3P3xo5Jyei0BdFxRstoLQDCVjY76YGxKKuxzOjYsMFrFY67vEkps6vjzztvYWM2KO7AmM2exg9xNvaRggA7WcuNZQx0L0IPVCzkOVW9hqacyJpzxMKbRPmjBSSnriufcKDN9JEH6gsF//V/YmwEJEuGMctTeHpCO2C0Psro6tgOjXuDh2h42QJjf2ZTgQTUcFvuAk2q4Ta+JXMgGzhesiGRzQey7GVAB69LNm683W7kP3ksH9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19</TotalTime>
  <ScaleCrop>false</ScaleCrop>
  <LinksUpToDate>false</LinksUpToDate>
  <Application>WPS Office_11.2.0.9684_F1E327BC-269C-435d-A152-05C5408002CA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2021-09-25T15:29:00Z</dcterms:created>
  <dc:creator>TMK</dc:creator>
  <cp:lastModifiedBy>TMK</cp:lastModifiedBy>
  <dcterms:modified xsi:type="dcterms:W3CDTF">2021-10-12T19:50:28Z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3082-11.2.0.9684</vt:lpwstr>
  </property>
</Properties>
</file>